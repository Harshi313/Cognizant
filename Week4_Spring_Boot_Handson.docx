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0DE11" w14:textId="77777777" w:rsidR="005D2AA2" w:rsidRPr="005D2AA2" w:rsidRDefault="005D2AA2" w:rsidP="005D2AA2">
      <w:pPr>
        <w:pStyle w:val="Title"/>
        <w:rPr>
          <w:color w:val="000000" w:themeColor="text1"/>
          <w:sz w:val="30"/>
          <w:szCs w:val="30"/>
        </w:rPr>
      </w:pPr>
      <w:r w:rsidRPr="005D2AA2">
        <w:rPr>
          <w:color w:val="000000" w:themeColor="text1"/>
          <w:sz w:val="30"/>
          <w:szCs w:val="30"/>
        </w:rPr>
        <w:t>Harshitha M</w:t>
      </w:r>
    </w:p>
    <w:p w14:paraId="616406D8" w14:textId="77777777" w:rsidR="005D2AA2" w:rsidRPr="005D2AA2" w:rsidRDefault="005D2AA2" w:rsidP="005D2AA2">
      <w:pPr>
        <w:pStyle w:val="Title"/>
        <w:rPr>
          <w:color w:val="000000" w:themeColor="text1"/>
          <w:sz w:val="30"/>
          <w:szCs w:val="30"/>
        </w:rPr>
      </w:pPr>
      <w:r w:rsidRPr="005D2AA2">
        <w:rPr>
          <w:color w:val="000000" w:themeColor="text1"/>
          <w:sz w:val="30"/>
          <w:szCs w:val="30"/>
        </w:rPr>
        <w:t xml:space="preserve">Superset </w:t>
      </w:r>
      <w:proofErr w:type="gramStart"/>
      <w:r w:rsidRPr="005D2AA2">
        <w:rPr>
          <w:color w:val="000000" w:themeColor="text1"/>
          <w:sz w:val="30"/>
          <w:szCs w:val="30"/>
        </w:rPr>
        <w:t>id :</w:t>
      </w:r>
      <w:proofErr w:type="gramEnd"/>
      <w:r w:rsidRPr="005D2AA2">
        <w:rPr>
          <w:color w:val="000000" w:themeColor="text1"/>
          <w:sz w:val="30"/>
          <w:szCs w:val="30"/>
        </w:rPr>
        <w:t xml:space="preserve"> 6390499 </w:t>
      </w:r>
    </w:p>
    <w:p w14:paraId="5567700C" w14:textId="17413FB0" w:rsidR="005D2AA2" w:rsidRPr="005D2AA2" w:rsidRDefault="005D2AA2" w:rsidP="005D2AA2">
      <w:pPr>
        <w:pStyle w:val="Title"/>
        <w:rPr>
          <w:color w:val="000000" w:themeColor="text1"/>
          <w:sz w:val="30"/>
          <w:szCs w:val="30"/>
        </w:rPr>
      </w:pPr>
      <w:r w:rsidRPr="005D2AA2">
        <w:rPr>
          <w:color w:val="000000" w:themeColor="text1"/>
          <w:sz w:val="30"/>
          <w:szCs w:val="30"/>
        </w:rPr>
        <w:t xml:space="preserve">WEEK </w:t>
      </w:r>
      <w:r w:rsidR="00272249">
        <w:rPr>
          <w:color w:val="000000" w:themeColor="text1"/>
          <w:sz w:val="30"/>
          <w:szCs w:val="30"/>
        </w:rPr>
        <w:t>4</w:t>
      </w:r>
    </w:p>
    <w:p w14:paraId="41DC58FF" w14:textId="2418C1A1" w:rsidR="00CE04DD" w:rsidRPr="005D2AA2" w:rsidRDefault="00000000">
      <w:pPr>
        <w:pStyle w:val="Title"/>
        <w:rPr>
          <w:color w:val="000000" w:themeColor="text1"/>
        </w:rPr>
      </w:pPr>
      <w:r w:rsidRPr="005D2AA2">
        <w:rPr>
          <w:color w:val="000000" w:themeColor="text1"/>
        </w:rPr>
        <w:t>Spring Boot Hands-On</w:t>
      </w:r>
    </w:p>
    <w:p w14:paraId="3D4EFCB6" w14:textId="77777777" w:rsidR="00CE04DD" w:rsidRPr="005D2AA2" w:rsidRDefault="00000000">
      <w:pPr>
        <w:pStyle w:val="Heading1"/>
        <w:rPr>
          <w:color w:val="000000" w:themeColor="text1"/>
        </w:rPr>
      </w:pPr>
      <w:r w:rsidRPr="005D2AA2">
        <w:rPr>
          <w:color w:val="000000" w:themeColor="text1"/>
        </w:rPr>
        <w:t>Hands-On 1: Create Spring Web Project Using Maven</w:t>
      </w:r>
    </w:p>
    <w:p w14:paraId="6936F073" w14:textId="77777777" w:rsidR="00CE04DD" w:rsidRPr="005D2AA2" w:rsidRDefault="00000000">
      <w:pPr>
        <w:pStyle w:val="Heading2"/>
        <w:rPr>
          <w:color w:val="000000" w:themeColor="text1"/>
        </w:rPr>
      </w:pPr>
      <w:r w:rsidRPr="005D2AA2">
        <w:rPr>
          <w:color w:val="000000" w:themeColor="text1"/>
        </w:rPr>
        <w:t>SpringLearnApplication.java:</w:t>
      </w:r>
    </w:p>
    <w:p w14:paraId="7BB3635C" w14:textId="77777777" w:rsidR="00CE04DD" w:rsidRPr="005D2AA2" w:rsidRDefault="00000000">
      <w:pPr>
        <w:rPr>
          <w:color w:val="000000" w:themeColor="text1"/>
        </w:rPr>
      </w:pPr>
      <w:r w:rsidRPr="005D2AA2">
        <w:rPr>
          <w:color w:val="000000" w:themeColor="text1"/>
        </w:rPr>
        <w:br/>
        <w:t>@SpringBootApplication</w:t>
      </w:r>
      <w:r w:rsidRPr="005D2AA2">
        <w:rPr>
          <w:color w:val="000000" w:themeColor="text1"/>
        </w:rPr>
        <w:br/>
        <w:t>public class SpringLearnApplication {</w:t>
      </w:r>
      <w:r w:rsidRPr="005D2AA2">
        <w:rPr>
          <w:color w:val="000000" w:themeColor="text1"/>
        </w:rPr>
        <w:br/>
        <w:t xml:space="preserve">    public static void main(String[] args) {</w:t>
      </w:r>
      <w:r w:rsidRPr="005D2AA2">
        <w:rPr>
          <w:color w:val="000000" w:themeColor="text1"/>
        </w:rPr>
        <w:br/>
        <w:t xml:space="preserve">        SpringApplication.run(SpringLearnApplication.class, args);</w:t>
      </w:r>
      <w:r w:rsidRPr="005D2AA2">
        <w:rPr>
          <w:color w:val="000000" w:themeColor="text1"/>
        </w:rPr>
        <w:br/>
        <w:t xml:space="preserve">        System.out.println("SpringLearnApplication has started successfully.");</w:t>
      </w:r>
      <w:r w:rsidRPr="005D2AA2">
        <w:rPr>
          <w:color w:val="000000" w:themeColor="text1"/>
        </w:rPr>
        <w:br/>
        <w:t xml:space="preserve">    }</w:t>
      </w:r>
      <w:r w:rsidRPr="005D2AA2">
        <w:rPr>
          <w:color w:val="000000" w:themeColor="text1"/>
        </w:rPr>
        <w:br/>
        <w:t>}</w:t>
      </w:r>
      <w:r w:rsidRPr="005D2AA2">
        <w:rPr>
          <w:color w:val="000000" w:themeColor="text1"/>
        </w:rPr>
        <w:br/>
      </w:r>
    </w:p>
    <w:p w14:paraId="2BF7BCBB" w14:textId="77777777" w:rsidR="00CE04DD" w:rsidRPr="005D2AA2" w:rsidRDefault="00000000">
      <w:pPr>
        <w:pStyle w:val="Heading2"/>
        <w:rPr>
          <w:color w:val="000000" w:themeColor="text1"/>
        </w:rPr>
      </w:pPr>
      <w:r w:rsidRPr="005D2AA2">
        <w:rPr>
          <w:color w:val="000000" w:themeColor="text1"/>
        </w:rPr>
        <w:t>Project Structure Explanation:</w:t>
      </w:r>
    </w:p>
    <w:p w14:paraId="5A101298" w14:textId="77777777" w:rsidR="00CE04DD" w:rsidRPr="005D2AA2" w:rsidRDefault="00000000">
      <w:pPr>
        <w:pStyle w:val="ListBullet"/>
        <w:rPr>
          <w:color w:val="000000" w:themeColor="text1"/>
        </w:rPr>
      </w:pPr>
      <w:r w:rsidRPr="005D2AA2">
        <w:rPr>
          <w:color w:val="000000" w:themeColor="text1"/>
        </w:rPr>
        <w:t>src/main/java - Contains application code.</w:t>
      </w:r>
    </w:p>
    <w:p w14:paraId="35A6480E" w14:textId="77777777" w:rsidR="00CE04DD" w:rsidRPr="005D2AA2" w:rsidRDefault="00000000">
      <w:pPr>
        <w:pStyle w:val="ListBullet"/>
        <w:rPr>
          <w:color w:val="000000" w:themeColor="text1"/>
        </w:rPr>
      </w:pPr>
      <w:r w:rsidRPr="005D2AA2">
        <w:rPr>
          <w:color w:val="000000" w:themeColor="text1"/>
        </w:rPr>
        <w:t>src/main/resources - Configuration files like application.properties.</w:t>
      </w:r>
    </w:p>
    <w:p w14:paraId="47271E12" w14:textId="77777777" w:rsidR="00CE04DD" w:rsidRPr="005D2AA2" w:rsidRDefault="00000000">
      <w:pPr>
        <w:pStyle w:val="ListBullet"/>
        <w:rPr>
          <w:color w:val="000000" w:themeColor="text1"/>
        </w:rPr>
      </w:pPr>
      <w:r w:rsidRPr="005D2AA2">
        <w:rPr>
          <w:color w:val="000000" w:themeColor="text1"/>
        </w:rPr>
        <w:t>src/test/java - Test classes.</w:t>
      </w:r>
    </w:p>
    <w:p w14:paraId="42B98257" w14:textId="77777777" w:rsidR="00CE04DD" w:rsidRPr="005D2AA2" w:rsidRDefault="00000000">
      <w:pPr>
        <w:pStyle w:val="ListBullet"/>
        <w:rPr>
          <w:color w:val="000000" w:themeColor="text1"/>
        </w:rPr>
      </w:pPr>
      <w:r w:rsidRPr="005D2AA2">
        <w:rPr>
          <w:color w:val="000000" w:themeColor="text1"/>
        </w:rPr>
        <w:t>SpringLearnApplication.java - Entry point of the application with main() method.</w:t>
      </w:r>
    </w:p>
    <w:p w14:paraId="61CA095D" w14:textId="77777777" w:rsidR="00CE04DD" w:rsidRPr="005D2AA2" w:rsidRDefault="00000000">
      <w:pPr>
        <w:pStyle w:val="ListBullet"/>
        <w:rPr>
          <w:color w:val="000000" w:themeColor="text1"/>
        </w:rPr>
      </w:pPr>
      <w:r w:rsidRPr="005D2AA2">
        <w:rPr>
          <w:color w:val="000000" w:themeColor="text1"/>
        </w:rPr>
        <w:t>@SpringBootApplication - A convenience annotation that combines @Configuration, @EnableAutoConfiguration, and @ComponentScan.</w:t>
      </w:r>
    </w:p>
    <w:p w14:paraId="1ED612BF" w14:textId="77777777" w:rsidR="00CE04DD" w:rsidRDefault="00000000">
      <w:pPr>
        <w:pStyle w:val="ListBullet"/>
        <w:rPr>
          <w:color w:val="000000" w:themeColor="text1"/>
        </w:rPr>
      </w:pPr>
      <w:r w:rsidRPr="005D2AA2">
        <w:rPr>
          <w:color w:val="000000" w:themeColor="text1"/>
        </w:rPr>
        <w:t>pom.xml - Manages dependencies and configurations.</w:t>
      </w:r>
    </w:p>
    <w:p w14:paraId="2666C4D2" w14:textId="41DC9AC8" w:rsidR="001D27C2" w:rsidRPr="00F44D79" w:rsidRDefault="00F44D79">
      <w:pPr>
        <w:pStyle w:val="ListBullet"/>
        <w:rPr>
          <w:b/>
          <w:bCs/>
          <w:color w:val="000000" w:themeColor="text1"/>
        </w:rPr>
      </w:pPr>
      <w:r w:rsidRPr="00F44D79">
        <w:rPr>
          <w:b/>
          <w:bCs/>
          <w:color w:val="000000" w:themeColor="text1"/>
        </w:rPr>
        <w:t>O</w:t>
      </w:r>
      <w:r w:rsidR="001D27C2" w:rsidRPr="00F44D79">
        <w:rPr>
          <w:b/>
          <w:bCs/>
          <w:color w:val="000000" w:themeColor="text1"/>
        </w:rPr>
        <w:t>utput</w:t>
      </w:r>
      <w:r w:rsidRPr="00F44D79">
        <w:rPr>
          <w:b/>
          <w:bCs/>
          <w:color w:val="000000" w:themeColor="text1"/>
        </w:rPr>
        <w:t>:</w:t>
      </w:r>
    </w:p>
    <w:p w14:paraId="564DF093" w14:textId="29890D8A" w:rsidR="005D2AA2" w:rsidRPr="005D2AA2" w:rsidRDefault="001D27C2" w:rsidP="005D2AA2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1D27C2">
        <w:rPr>
          <w:color w:val="000000" w:themeColor="text1"/>
        </w:rPr>
        <w:drawing>
          <wp:inline distT="0" distB="0" distL="0" distR="0" wp14:anchorId="09D92B9F" wp14:editId="08C3828B">
            <wp:extent cx="4791744" cy="2152950"/>
            <wp:effectExtent l="0" t="0" r="8890" b="0"/>
            <wp:docPr id="20393014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0143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FAB0" w14:textId="79FC6435" w:rsidR="00CE04DD" w:rsidRPr="005D2AA2" w:rsidRDefault="00000000">
      <w:pPr>
        <w:pStyle w:val="Heading1"/>
        <w:rPr>
          <w:color w:val="000000" w:themeColor="text1"/>
        </w:rPr>
      </w:pPr>
      <w:r w:rsidRPr="005D2AA2">
        <w:rPr>
          <w:color w:val="000000" w:themeColor="text1"/>
        </w:rPr>
        <w:lastRenderedPageBreak/>
        <w:t xml:space="preserve">Hands-On 2: Load </w:t>
      </w:r>
      <w:r w:rsidR="00121798">
        <w:rPr>
          <w:color w:val="000000" w:themeColor="text1"/>
        </w:rPr>
        <w:t>C</w:t>
      </w:r>
      <w:r w:rsidR="007A7A43">
        <w:rPr>
          <w:color w:val="000000" w:themeColor="text1"/>
        </w:rPr>
        <w:t>ountry</w:t>
      </w:r>
      <w:r w:rsidRPr="005D2AA2">
        <w:rPr>
          <w:color w:val="000000" w:themeColor="text1"/>
        </w:rPr>
        <w:t xml:space="preserve"> from Spring Configuration XML</w:t>
      </w:r>
    </w:p>
    <w:p w14:paraId="4F32E87C" w14:textId="77777777" w:rsidR="00CE04DD" w:rsidRPr="005D2AA2" w:rsidRDefault="00000000">
      <w:pPr>
        <w:pStyle w:val="Heading2"/>
        <w:rPr>
          <w:color w:val="000000" w:themeColor="text1"/>
        </w:rPr>
      </w:pPr>
      <w:r w:rsidRPr="005D2AA2">
        <w:rPr>
          <w:color w:val="000000" w:themeColor="text1"/>
        </w:rPr>
        <w:t>Steps:</w:t>
      </w:r>
    </w:p>
    <w:p w14:paraId="6F0DBFE0" w14:textId="77777777" w:rsidR="00CE04DD" w:rsidRPr="005D2AA2" w:rsidRDefault="00000000">
      <w:pPr>
        <w:pStyle w:val="ListBullet"/>
        <w:rPr>
          <w:color w:val="000000" w:themeColor="text1"/>
        </w:rPr>
      </w:pPr>
      <w:r w:rsidRPr="005D2AA2">
        <w:rPr>
          <w:color w:val="000000" w:themeColor="text1"/>
        </w:rPr>
        <w:t>1. Create a file named date-format.xml in src/main/resources.</w:t>
      </w:r>
    </w:p>
    <w:p w14:paraId="7D86E49D" w14:textId="77777777" w:rsidR="00CE04DD" w:rsidRPr="005D2AA2" w:rsidRDefault="00000000">
      <w:pPr>
        <w:pStyle w:val="ListBullet"/>
        <w:rPr>
          <w:color w:val="000000" w:themeColor="text1"/>
        </w:rPr>
      </w:pPr>
      <w:r w:rsidRPr="005D2AA2">
        <w:rPr>
          <w:color w:val="000000" w:themeColor="text1"/>
        </w:rPr>
        <w:t>2. Add the following XML configuration:</w:t>
      </w:r>
    </w:p>
    <w:p w14:paraId="3AFD5F22" w14:textId="77777777" w:rsidR="00CE04DD" w:rsidRPr="005D2AA2" w:rsidRDefault="00000000">
      <w:pPr>
        <w:rPr>
          <w:color w:val="000000" w:themeColor="text1"/>
        </w:rPr>
      </w:pPr>
      <w:r w:rsidRPr="005D2AA2">
        <w:rPr>
          <w:color w:val="000000" w:themeColor="text1"/>
        </w:rPr>
        <w:br/>
        <w:t>&lt;beans xmlns="http://www.springframework.org/schema/beans"</w:t>
      </w:r>
      <w:r w:rsidRPr="005D2AA2">
        <w:rPr>
          <w:color w:val="000000" w:themeColor="text1"/>
        </w:rPr>
        <w:br/>
        <w:t xml:space="preserve">    xmlns:xsi="http://www.w3.org/2001/XMLSchema-instance"</w:t>
      </w:r>
      <w:r w:rsidRPr="005D2AA2">
        <w:rPr>
          <w:color w:val="000000" w:themeColor="text1"/>
        </w:rPr>
        <w:br/>
        <w:t xml:space="preserve">    xsi:schemaLocation="http://www.springframework.org/schema/beans</w:t>
      </w:r>
      <w:r w:rsidRPr="005D2AA2">
        <w:rPr>
          <w:color w:val="000000" w:themeColor="text1"/>
        </w:rPr>
        <w:br/>
        <w:t xml:space="preserve">        https://www.springframework.org/schema/beans/spring-beans.xsd"&gt;</w:t>
      </w:r>
      <w:r w:rsidRPr="005D2AA2">
        <w:rPr>
          <w:color w:val="000000" w:themeColor="text1"/>
        </w:rPr>
        <w:br/>
      </w:r>
      <w:r w:rsidRPr="005D2AA2">
        <w:rPr>
          <w:color w:val="000000" w:themeColor="text1"/>
        </w:rPr>
        <w:br/>
        <w:t xml:space="preserve">    &lt;bean id="dateFormat" class="java.text.SimpleDateFormat"&gt;</w:t>
      </w:r>
      <w:r w:rsidRPr="005D2AA2">
        <w:rPr>
          <w:color w:val="000000" w:themeColor="text1"/>
        </w:rPr>
        <w:br/>
        <w:t xml:space="preserve">        &lt;constructor-arg value="dd/MM/yyyy" /&gt;</w:t>
      </w:r>
      <w:r w:rsidRPr="005D2AA2">
        <w:rPr>
          <w:color w:val="000000" w:themeColor="text1"/>
        </w:rPr>
        <w:br/>
        <w:t xml:space="preserve">    &lt;/bean&gt;</w:t>
      </w:r>
      <w:r w:rsidRPr="005D2AA2">
        <w:rPr>
          <w:color w:val="000000" w:themeColor="text1"/>
        </w:rPr>
        <w:br/>
        <w:t>&lt;/beans&gt;</w:t>
      </w:r>
      <w:r w:rsidRPr="005D2AA2">
        <w:rPr>
          <w:color w:val="000000" w:themeColor="text1"/>
        </w:rPr>
        <w:br/>
      </w:r>
    </w:p>
    <w:p w14:paraId="25377E2F" w14:textId="77777777" w:rsidR="00CE04DD" w:rsidRPr="005D2AA2" w:rsidRDefault="00000000">
      <w:pPr>
        <w:pStyle w:val="ListBullet"/>
        <w:rPr>
          <w:color w:val="000000" w:themeColor="text1"/>
        </w:rPr>
      </w:pPr>
      <w:r w:rsidRPr="005D2AA2">
        <w:rPr>
          <w:color w:val="000000" w:themeColor="text1"/>
        </w:rPr>
        <w:t>3. Add a method displayDate() in SpringLearnApplication.java that loads the context and parses the date.</w:t>
      </w:r>
    </w:p>
    <w:p w14:paraId="5CF09AF4" w14:textId="77777777" w:rsidR="00CE04DD" w:rsidRPr="005D2AA2" w:rsidRDefault="00000000">
      <w:pPr>
        <w:pStyle w:val="Heading2"/>
        <w:rPr>
          <w:color w:val="000000" w:themeColor="text1"/>
        </w:rPr>
      </w:pPr>
      <w:r w:rsidRPr="005D2AA2">
        <w:rPr>
          <w:color w:val="000000" w:themeColor="text1"/>
        </w:rPr>
        <w:t>Updated SpringLearnApplication.java:</w:t>
      </w:r>
    </w:p>
    <w:p w14:paraId="1575603B" w14:textId="3F3796E5" w:rsidR="00CE04DD" w:rsidRPr="005D2AA2" w:rsidRDefault="00000000">
      <w:pPr>
        <w:rPr>
          <w:color w:val="000000" w:themeColor="text1"/>
        </w:rPr>
      </w:pPr>
      <w:r w:rsidRPr="005D2AA2">
        <w:rPr>
          <w:color w:val="000000" w:themeColor="text1"/>
        </w:rPr>
        <w:br/>
        <w:t>@SpringBootApplication</w:t>
      </w:r>
      <w:r w:rsidRPr="005D2AA2">
        <w:rPr>
          <w:color w:val="000000" w:themeColor="text1"/>
        </w:rPr>
        <w:br/>
        <w:t>public class SpringLearnApplication {</w:t>
      </w:r>
      <w:r w:rsidRPr="005D2AA2">
        <w:rPr>
          <w:color w:val="000000" w:themeColor="text1"/>
        </w:rPr>
        <w:br/>
      </w:r>
      <w:r w:rsidRPr="005D2AA2">
        <w:rPr>
          <w:color w:val="000000" w:themeColor="text1"/>
        </w:rPr>
        <w:br/>
        <w:t xml:space="preserve">    public static void main(String[] args) throws Exception {</w:t>
      </w:r>
      <w:r w:rsidRPr="005D2AA2">
        <w:rPr>
          <w:color w:val="000000" w:themeColor="text1"/>
        </w:rPr>
        <w:br/>
        <w:t xml:space="preserve">        SpringApplication.run(SpringLearnApplication.class, args);</w:t>
      </w:r>
      <w:r w:rsidRPr="005D2AA2">
        <w:rPr>
          <w:color w:val="000000" w:themeColor="text1"/>
        </w:rPr>
        <w:br/>
        <w:t xml:space="preserve">        System.out.println("SpringLearnApplication has started successfully.");</w:t>
      </w:r>
      <w:r w:rsidRPr="005D2AA2">
        <w:rPr>
          <w:color w:val="000000" w:themeColor="text1"/>
        </w:rPr>
        <w:br/>
        <w:t xml:space="preserve">        </w:t>
      </w:r>
      <w:proofErr w:type="spellStart"/>
      <w:r w:rsidRPr="005D2AA2">
        <w:rPr>
          <w:color w:val="000000" w:themeColor="text1"/>
        </w:rPr>
        <w:t>displayDate</w:t>
      </w:r>
      <w:proofErr w:type="spellEnd"/>
      <w:r w:rsidRPr="005D2AA2">
        <w:rPr>
          <w:color w:val="000000" w:themeColor="text1"/>
        </w:rPr>
        <w:t>();</w:t>
      </w:r>
      <w:r w:rsidRPr="005D2AA2">
        <w:rPr>
          <w:color w:val="000000" w:themeColor="text1"/>
        </w:rPr>
        <w:br/>
        <w:t xml:space="preserve">    }</w:t>
      </w:r>
      <w:r w:rsidRPr="005D2AA2">
        <w:rPr>
          <w:color w:val="000000" w:themeColor="text1"/>
        </w:rPr>
        <w:br/>
      </w:r>
      <w:r w:rsidRPr="005D2AA2">
        <w:rPr>
          <w:color w:val="000000" w:themeColor="text1"/>
        </w:rPr>
        <w:br/>
        <w:t xml:space="preserve">    public static void </w:t>
      </w:r>
      <w:proofErr w:type="spellStart"/>
      <w:r w:rsidRPr="005D2AA2">
        <w:rPr>
          <w:color w:val="000000" w:themeColor="text1"/>
        </w:rPr>
        <w:t>displayDate</w:t>
      </w:r>
      <w:proofErr w:type="spellEnd"/>
      <w:r w:rsidRPr="005D2AA2">
        <w:rPr>
          <w:color w:val="000000" w:themeColor="text1"/>
        </w:rPr>
        <w:t>() throws Exception {</w:t>
      </w:r>
      <w:r w:rsidRPr="005D2AA2">
        <w:rPr>
          <w:color w:val="000000" w:themeColor="text1"/>
        </w:rPr>
        <w:br/>
        <w:t xml:space="preserve">        </w:t>
      </w:r>
      <w:proofErr w:type="spellStart"/>
      <w:r w:rsidRPr="005D2AA2">
        <w:rPr>
          <w:color w:val="000000" w:themeColor="text1"/>
        </w:rPr>
        <w:t>ApplicationContext</w:t>
      </w:r>
      <w:proofErr w:type="spellEnd"/>
      <w:r w:rsidRPr="005D2AA2">
        <w:rPr>
          <w:color w:val="000000" w:themeColor="text1"/>
        </w:rPr>
        <w:t xml:space="preserve"> context = new </w:t>
      </w:r>
      <w:proofErr w:type="spellStart"/>
      <w:r w:rsidRPr="005D2AA2">
        <w:rPr>
          <w:color w:val="000000" w:themeColor="text1"/>
        </w:rPr>
        <w:t>ClassPathXmlApplicationContext</w:t>
      </w:r>
      <w:proofErr w:type="spellEnd"/>
      <w:r w:rsidRPr="005D2AA2">
        <w:rPr>
          <w:color w:val="000000" w:themeColor="text1"/>
        </w:rPr>
        <w:t>("date-format.xml");</w:t>
      </w:r>
      <w:r w:rsidRPr="005D2AA2">
        <w:rPr>
          <w:color w:val="000000" w:themeColor="text1"/>
        </w:rPr>
        <w:br/>
        <w:t xml:space="preserve">        </w:t>
      </w:r>
      <w:proofErr w:type="spellStart"/>
      <w:r w:rsidRPr="005D2AA2">
        <w:rPr>
          <w:color w:val="000000" w:themeColor="text1"/>
        </w:rPr>
        <w:t>SimpleDateFormat</w:t>
      </w:r>
      <w:proofErr w:type="spellEnd"/>
      <w:r w:rsidRPr="005D2AA2">
        <w:rPr>
          <w:color w:val="000000" w:themeColor="text1"/>
        </w:rPr>
        <w:t xml:space="preserve"> format = </w:t>
      </w:r>
      <w:proofErr w:type="spellStart"/>
      <w:r w:rsidRPr="005D2AA2">
        <w:rPr>
          <w:color w:val="000000" w:themeColor="text1"/>
        </w:rPr>
        <w:t>context.getBean</w:t>
      </w:r>
      <w:proofErr w:type="spellEnd"/>
      <w:r w:rsidRPr="005D2AA2">
        <w:rPr>
          <w:color w:val="000000" w:themeColor="text1"/>
        </w:rPr>
        <w:t>("</w:t>
      </w:r>
      <w:proofErr w:type="spellStart"/>
      <w:r w:rsidRPr="005D2AA2">
        <w:rPr>
          <w:color w:val="000000" w:themeColor="text1"/>
        </w:rPr>
        <w:t>dateFormat</w:t>
      </w:r>
      <w:proofErr w:type="spellEnd"/>
      <w:r w:rsidRPr="005D2AA2">
        <w:rPr>
          <w:color w:val="000000" w:themeColor="text1"/>
        </w:rPr>
        <w:t xml:space="preserve">", </w:t>
      </w:r>
      <w:proofErr w:type="spellStart"/>
      <w:r w:rsidRPr="005D2AA2">
        <w:rPr>
          <w:color w:val="000000" w:themeColor="text1"/>
        </w:rPr>
        <w:t>SimpleDateFormat.class</w:t>
      </w:r>
      <w:proofErr w:type="spellEnd"/>
      <w:r w:rsidRPr="005D2AA2">
        <w:rPr>
          <w:color w:val="000000" w:themeColor="text1"/>
        </w:rPr>
        <w:t>);</w:t>
      </w:r>
      <w:r w:rsidRPr="005D2AA2">
        <w:rPr>
          <w:color w:val="000000" w:themeColor="text1"/>
        </w:rPr>
        <w:br/>
        <w:t xml:space="preserve">        String </w:t>
      </w:r>
      <w:proofErr w:type="spellStart"/>
      <w:r w:rsidRPr="005D2AA2">
        <w:rPr>
          <w:color w:val="000000" w:themeColor="text1"/>
        </w:rPr>
        <w:t>dateStr</w:t>
      </w:r>
      <w:proofErr w:type="spellEnd"/>
      <w:r w:rsidRPr="005D2AA2">
        <w:rPr>
          <w:color w:val="000000" w:themeColor="text1"/>
        </w:rPr>
        <w:t xml:space="preserve"> = "31/12/2018";</w:t>
      </w:r>
      <w:r w:rsidRPr="005D2AA2">
        <w:rPr>
          <w:color w:val="000000" w:themeColor="text1"/>
        </w:rPr>
        <w:br/>
        <w:t xml:space="preserve">        Date </w:t>
      </w:r>
      <w:proofErr w:type="spellStart"/>
      <w:r w:rsidRPr="005D2AA2">
        <w:rPr>
          <w:color w:val="000000" w:themeColor="text1"/>
        </w:rPr>
        <w:t>date</w:t>
      </w:r>
      <w:proofErr w:type="spellEnd"/>
      <w:r w:rsidRPr="005D2AA2">
        <w:rPr>
          <w:color w:val="000000" w:themeColor="text1"/>
        </w:rPr>
        <w:t xml:space="preserve"> = </w:t>
      </w:r>
      <w:proofErr w:type="spellStart"/>
      <w:r w:rsidRPr="005D2AA2">
        <w:rPr>
          <w:color w:val="000000" w:themeColor="text1"/>
        </w:rPr>
        <w:t>format.parse</w:t>
      </w:r>
      <w:proofErr w:type="spellEnd"/>
      <w:r w:rsidRPr="005D2AA2">
        <w:rPr>
          <w:color w:val="000000" w:themeColor="text1"/>
        </w:rPr>
        <w:t>(</w:t>
      </w:r>
      <w:proofErr w:type="spellStart"/>
      <w:r w:rsidRPr="005D2AA2">
        <w:rPr>
          <w:color w:val="000000" w:themeColor="text1"/>
        </w:rPr>
        <w:t>dateStr</w:t>
      </w:r>
      <w:proofErr w:type="spellEnd"/>
      <w:r w:rsidRPr="005D2AA2">
        <w:rPr>
          <w:color w:val="000000" w:themeColor="text1"/>
        </w:rPr>
        <w:t>);</w:t>
      </w:r>
      <w:r w:rsidRPr="005D2AA2">
        <w:rPr>
          <w:color w:val="000000" w:themeColor="text1"/>
        </w:rPr>
        <w:br/>
        <w:t xml:space="preserve">        </w:t>
      </w:r>
      <w:proofErr w:type="spellStart"/>
      <w:r w:rsidRPr="005D2AA2">
        <w:rPr>
          <w:color w:val="000000" w:themeColor="text1"/>
        </w:rPr>
        <w:t>System.out.println</w:t>
      </w:r>
      <w:proofErr w:type="spellEnd"/>
      <w:r w:rsidRPr="005D2AA2">
        <w:rPr>
          <w:color w:val="000000" w:themeColor="text1"/>
        </w:rPr>
        <w:t>("Parsed Date: " + date);</w:t>
      </w:r>
      <w:r w:rsidRPr="005D2AA2">
        <w:rPr>
          <w:color w:val="000000" w:themeColor="text1"/>
        </w:rPr>
        <w:br/>
        <w:t xml:space="preserve">    }</w:t>
      </w:r>
      <w:r w:rsidRPr="005D2AA2">
        <w:rPr>
          <w:color w:val="000000" w:themeColor="text1"/>
        </w:rPr>
        <w:br/>
      </w:r>
      <w:r w:rsidRPr="005D2AA2">
        <w:rPr>
          <w:color w:val="000000" w:themeColor="text1"/>
        </w:rPr>
        <w:lastRenderedPageBreak/>
        <w:t>}</w:t>
      </w:r>
      <w:r w:rsidRPr="005D2AA2">
        <w:rPr>
          <w:color w:val="000000" w:themeColor="text1"/>
        </w:rPr>
        <w:br/>
      </w:r>
      <w:r w:rsidR="008D7CF7" w:rsidRPr="008D7CF7">
        <w:rPr>
          <w:color w:val="000000" w:themeColor="text1"/>
        </w:rPr>
        <w:drawing>
          <wp:inline distT="0" distB="0" distL="0" distR="0" wp14:anchorId="52A4AEF3" wp14:editId="18ADEF2F">
            <wp:extent cx="3962400" cy="2269666"/>
            <wp:effectExtent l="0" t="0" r="0" b="0"/>
            <wp:docPr id="1975814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147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555" cy="227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15BE" w14:textId="4D7FCF03" w:rsidR="00AA0DAF" w:rsidRPr="00AA0DAF" w:rsidRDefault="00AA0DAF" w:rsidP="00AA0DAF">
      <w:pPr>
        <w:rPr>
          <w:b/>
          <w:bCs/>
          <w:color w:val="000000" w:themeColor="text1"/>
          <w:sz w:val="40"/>
          <w:szCs w:val="40"/>
        </w:rPr>
      </w:pPr>
      <w:r w:rsidRPr="00B77362">
        <w:rPr>
          <w:b/>
          <w:bCs/>
          <w:color w:val="000000" w:themeColor="text1"/>
          <w:sz w:val="40"/>
          <w:szCs w:val="40"/>
        </w:rPr>
        <w:t>Handson-</w:t>
      </w:r>
      <w:r w:rsidR="005E060C" w:rsidRPr="00B77362">
        <w:rPr>
          <w:b/>
          <w:bCs/>
          <w:color w:val="000000" w:themeColor="text1"/>
          <w:sz w:val="40"/>
          <w:szCs w:val="40"/>
        </w:rPr>
        <w:t xml:space="preserve">3: </w:t>
      </w:r>
      <w:r w:rsidRPr="00AA0DAF">
        <w:rPr>
          <w:b/>
          <w:bCs/>
          <w:color w:val="000000" w:themeColor="text1"/>
          <w:sz w:val="40"/>
          <w:szCs w:val="40"/>
        </w:rPr>
        <w:t xml:space="preserve"> Hello World RESTful Web Service</w:t>
      </w:r>
    </w:p>
    <w:p w14:paraId="7A61D969" w14:textId="77777777" w:rsidR="00AA0DAF" w:rsidRDefault="00AA0DAF" w:rsidP="00AA0DAF">
      <w:pPr>
        <w:rPr>
          <w:b/>
          <w:bCs/>
          <w:color w:val="000000" w:themeColor="text1"/>
        </w:rPr>
      </w:pPr>
      <w:r w:rsidRPr="00AA0DAF">
        <w:rPr>
          <w:b/>
          <w:bCs/>
          <w:color w:val="000000" w:themeColor="text1"/>
        </w:rPr>
        <w:t>HelloController.java:</w:t>
      </w:r>
    </w:p>
    <w:p w14:paraId="635B64C2" w14:textId="77777777" w:rsidR="00272249" w:rsidRPr="00272249" w:rsidRDefault="00272249" w:rsidP="00272249">
      <w:pPr>
        <w:rPr>
          <w:color w:val="000000" w:themeColor="text1"/>
        </w:rPr>
      </w:pPr>
      <w:r w:rsidRPr="00272249">
        <w:rPr>
          <w:color w:val="000000" w:themeColor="text1"/>
        </w:rPr>
        <w:t>Steps:</w:t>
      </w:r>
    </w:p>
    <w:p w14:paraId="44356448" w14:textId="77777777" w:rsidR="00272249" w:rsidRPr="00272249" w:rsidRDefault="00272249" w:rsidP="00272249">
      <w:pPr>
        <w:rPr>
          <w:color w:val="000000" w:themeColor="text1"/>
        </w:rPr>
      </w:pPr>
      <w:r w:rsidRPr="00272249">
        <w:rPr>
          <w:color w:val="000000" w:themeColor="text1"/>
        </w:rPr>
        <w:t xml:space="preserve">1. Create a new class named </w:t>
      </w:r>
      <w:proofErr w:type="spellStart"/>
      <w:r w:rsidRPr="00272249">
        <w:rPr>
          <w:color w:val="000000" w:themeColor="text1"/>
        </w:rPr>
        <w:t>HelloController</w:t>
      </w:r>
      <w:proofErr w:type="spellEnd"/>
      <w:r w:rsidRPr="00272249">
        <w:rPr>
          <w:color w:val="000000" w:themeColor="text1"/>
        </w:rPr>
        <w:t xml:space="preserve"> in package </w:t>
      </w:r>
      <w:proofErr w:type="spellStart"/>
      <w:proofErr w:type="gramStart"/>
      <w:r w:rsidRPr="00272249">
        <w:rPr>
          <w:color w:val="000000" w:themeColor="text1"/>
        </w:rPr>
        <w:t>com.cognizant</w:t>
      </w:r>
      <w:proofErr w:type="gramEnd"/>
      <w:r w:rsidRPr="00272249">
        <w:rPr>
          <w:color w:val="000000" w:themeColor="text1"/>
        </w:rPr>
        <w:t>.spring-</w:t>
      </w:r>
      <w:proofErr w:type="gramStart"/>
      <w:r w:rsidRPr="00272249">
        <w:rPr>
          <w:color w:val="000000" w:themeColor="text1"/>
        </w:rPr>
        <w:t>learn.controller</w:t>
      </w:r>
      <w:proofErr w:type="spellEnd"/>
      <w:proofErr w:type="gramEnd"/>
      <w:r w:rsidRPr="00272249">
        <w:rPr>
          <w:color w:val="000000" w:themeColor="text1"/>
        </w:rPr>
        <w:t>.</w:t>
      </w:r>
    </w:p>
    <w:p w14:paraId="4F54F705" w14:textId="77777777" w:rsidR="00272249" w:rsidRPr="00272249" w:rsidRDefault="00272249" w:rsidP="00272249">
      <w:pPr>
        <w:rPr>
          <w:color w:val="000000" w:themeColor="text1"/>
        </w:rPr>
      </w:pPr>
      <w:r w:rsidRPr="00272249">
        <w:rPr>
          <w:color w:val="000000" w:themeColor="text1"/>
        </w:rPr>
        <w:t>2. Annotate the class with @RestController.</w:t>
      </w:r>
    </w:p>
    <w:p w14:paraId="099564FE" w14:textId="77777777" w:rsidR="00272249" w:rsidRPr="00272249" w:rsidRDefault="00272249" w:rsidP="00272249">
      <w:pPr>
        <w:rPr>
          <w:color w:val="000000" w:themeColor="text1"/>
        </w:rPr>
      </w:pPr>
      <w:r w:rsidRPr="00272249">
        <w:rPr>
          <w:color w:val="000000" w:themeColor="text1"/>
        </w:rPr>
        <w:t xml:space="preserve">3. Create a method </w:t>
      </w:r>
      <w:proofErr w:type="spellStart"/>
      <w:proofErr w:type="gramStart"/>
      <w:r w:rsidRPr="00272249">
        <w:rPr>
          <w:color w:val="000000" w:themeColor="text1"/>
        </w:rPr>
        <w:t>sayHello</w:t>
      </w:r>
      <w:proofErr w:type="spellEnd"/>
      <w:r w:rsidRPr="00272249">
        <w:rPr>
          <w:color w:val="000000" w:themeColor="text1"/>
        </w:rPr>
        <w:t>(</w:t>
      </w:r>
      <w:proofErr w:type="gramEnd"/>
      <w:r w:rsidRPr="00272249">
        <w:rPr>
          <w:color w:val="000000" w:themeColor="text1"/>
        </w:rPr>
        <w:t>) and annotate with @GetMapping("/hello").</w:t>
      </w:r>
    </w:p>
    <w:p w14:paraId="43502683" w14:textId="77777777" w:rsidR="00272249" w:rsidRPr="00272249" w:rsidRDefault="00272249" w:rsidP="00272249">
      <w:pPr>
        <w:rPr>
          <w:color w:val="000000" w:themeColor="text1"/>
        </w:rPr>
      </w:pPr>
      <w:r w:rsidRPr="00272249">
        <w:rPr>
          <w:color w:val="000000" w:themeColor="text1"/>
        </w:rPr>
        <w:t xml:space="preserve">4. Log 'Start' and 'End' of the method using </w:t>
      </w:r>
      <w:proofErr w:type="spellStart"/>
      <w:r w:rsidRPr="00272249">
        <w:rPr>
          <w:color w:val="000000" w:themeColor="text1"/>
        </w:rPr>
        <w:t>System.out.println</w:t>
      </w:r>
      <w:proofErr w:type="spellEnd"/>
      <w:r w:rsidRPr="00272249">
        <w:rPr>
          <w:color w:val="000000" w:themeColor="text1"/>
        </w:rPr>
        <w:t>().</w:t>
      </w:r>
    </w:p>
    <w:p w14:paraId="74E238F1" w14:textId="77777777" w:rsidR="00272249" w:rsidRPr="00272249" w:rsidRDefault="00272249" w:rsidP="00272249">
      <w:pPr>
        <w:rPr>
          <w:color w:val="000000" w:themeColor="text1"/>
        </w:rPr>
      </w:pPr>
      <w:r w:rsidRPr="00272249">
        <w:rPr>
          <w:color w:val="000000" w:themeColor="text1"/>
        </w:rPr>
        <w:t>5. Return the string "Hello World!!".</w:t>
      </w:r>
    </w:p>
    <w:p w14:paraId="25AF6F16" w14:textId="77777777" w:rsidR="00272249" w:rsidRPr="00272249" w:rsidRDefault="00272249" w:rsidP="00272249">
      <w:pPr>
        <w:rPr>
          <w:color w:val="000000" w:themeColor="text1"/>
        </w:rPr>
      </w:pPr>
      <w:r w:rsidRPr="00272249">
        <w:rPr>
          <w:color w:val="000000" w:themeColor="text1"/>
        </w:rPr>
        <w:t>6. Run the application and open http://localhost:8083/hello in browser or Postman.</w:t>
      </w:r>
    </w:p>
    <w:p w14:paraId="56456A72" w14:textId="77777777" w:rsidR="00272249" w:rsidRPr="00272249" w:rsidRDefault="00272249" w:rsidP="00272249">
      <w:pPr>
        <w:rPr>
          <w:color w:val="000000" w:themeColor="text1"/>
        </w:rPr>
      </w:pPr>
      <w:r w:rsidRPr="00272249">
        <w:rPr>
          <w:color w:val="000000" w:themeColor="text1"/>
        </w:rPr>
        <w:t>7. Verify the response and headers in developer tools or Postman.</w:t>
      </w:r>
    </w:p>
    <w:p w14:paraId="6D8247EE" w14:textId="77777777" w:rsidR="00272249" w:rsidRPr="00AA0DAF" w:rsidRDefault="00272249" w:rsidP="00AA0DAF">
      <w:pPr>
        <w:rPr>
          <w:color w:val="000000" w:themeColor="text1"/>
        </w:rPr>
      </w:pPr>
    </w:p>
    <w:p w14:paraId="445638BA" w14:textId="77777777" w:rsidR="00272249" w:rsidRDefault="00272249" w:rsidP="00272249">
      <w:pPr>
        <w:rPr>
          <w:b/>
          <w:bCs/>
          <w:color w:val="000000" w:themeColor="text1"/>
        </w:rPr>
      </w:pPr>
      <w:r w:rsidRPr="00AA0DAF">
        <w:rPr>
          <w:b/>
          <w:bCs/>
          <w:color w:val="000000" w:themeColor="text1"/>
        </w:rPr>
        <w:t>HelloController.java:</w:t>
      </w:r>
    </w:p>
    <w:p w14:paraId="105109ED" w14:textId="77777777" w:rsidR="005E060C" w:rsidRDefault="00AA0DAF" w:rsidP="00AA0DAF">
      <w:pPr>
        <w:rPr>
          <w:color w:val="000000" w:themeColor="text1"/>
        </w:rPr>
      </w:pPr>
      <w:r w:rsidRPr="00AA0DAF">
        <w:rPr>
          <w:color w:val="000000" w:themeColor="text1"/>
        </w:rPr>
        <w:br/>
        <w:t>@RestController</w:t>
      </w:r>
      <w:r w:rsidRPr="00AA0DAF">
        <w:rPr>
          <w:color w:val="000000" w:themeColor="text1"/>
        </w:rPr>
        <w:br/>
        <w:t xml:space="preserve">public class </w:t>
      </w:r>
      <w:proofErr w:type="spellStart"/>
      <w:r w:rsidRPr="00AA0DAF">
        <w:rPr>
          <w:color w:val="000000" w:themeColor="text1"/>
        </w:rPr>
        <w:t>HelloController</w:t>
      </w:r>
      <w:proofErr w:type="spellEnd"/>
      <w:r w:rsidRPr="00AA0DAF">
        <w:rPr>
          <w:color w:val="000000" w:themeColor="text1"/>
        </w:rPr>
        <w:t xml:space="preserve"> {</w:t>
      </w:r>
      <w:r w:rsidRPr="00AA0DAF">
        <w:rPr>
          <w:color w:val="000000" w:themeColor="text1"/>
        </w:rPr>
        <w:br/>
      </w:r>
      <w:r w:rsidRPr="00AA0DAF">
        <w:rPr>
          <w:color w:val="000000" w:themeColor="text1"/>
        </w:rPr>
        <w:br/>
        <w:t xml:space="preserve">    @GetMapping("/hello")</w:t>
      </w:r>
      <w:r w:rsidRPr="00AA0DAF">
        <w:rPr>
          <w:color w:val="000000" w:themeColor="text1"/>
        </w:rPr>
        <w:br/>
        <w:t xml:space="preserve">    public String </w:t>
      </w:r>
      <w:proofErr w:type="spellStart"/>
      <w:r w:rsidRPr="00AA0DAF">
        <w:rPr>
          <w:color w:val="000000" w:themeColor="text1"/>
        </w:rPr>
        <w:t>sayHello</w:t>
      </w:r>
      <w:proofErr w:type="spellEnd"/>
      <w:r w:rsidRPr="00AA0DAF">
        <w:rPr>
          <w:color w:val="000000" w:themeColor="text1"/>
        </w:rPr>
        <w:t>() {</w:t>
      </w:r>
      <w:r w:rsidRPr="00AA0DAF">
        <w:rPr>
          <w:color w:val="000000" w:themeColor="text1"/>
        </w:rPr>
        <w:br/>
        <w:t xml:space="preserve">        </w:t>
      </w:r>
      <w:proofErr w:type="spellStart"/>
      <w:r w:rsidRPr="00AA0DAF">
        <w:rPr>
          <w:color w:val="000000" w:themeColor="text1"/>
        </w:rPr>
        <w:t>System.out.println</w:t>
      </w:r>
      <w:proofErr w:type="spellEnd"/>
      <w:r w:rsidRPr="00AA0DAF">
        <w:rPr>
          <w:color w:val="000000" w:themeColor="text1"/>
        </w:rPr>
        <w:t xml:space="preserve">("START - </w:t>
      </w:r>
      <w:proofErr w:type="spellStart"/>
      <w:r w:rsidRPr="00AA0DAF">
        <w:rPr>
          <w:color w:val="000000" w:themeColor="text1"/>
        </w:rPr>
        <w:t>sayHello</w:t>
      </w:r>
      <w:proofErr w:type="spellEnd"/>
      <w:r w:rsidRPr="00AA0DAF">
        <w:rPr>
          <w:color w:val="000000" w:themeColor="text1"/>
        </w:rPr>
        <w:t>()");</w:t>
      </w:r>
      <w:r w:rsidRPr="00AA0DAF">
        <w:rPr>
          <w:color w:val="000000" w:themeColor="text1"/>
        </w:rPr>
        <w:br/>
        <w:t xml:space="preserve">        String message = "Hello World!!";</w:t>
      </w:r>
      <w:r w:rsidRPr="00AA0DAF">
        <w:rPr>
          <w:color w:val="000000" w:themeColor="text1"/>
        </w:rPr>
        <w:br/>
      </w:r>
      <w:r w:rsidRPr="00AA0DAF">
        <w:rPr>
          <w:color w:val="000000" w:themeColor="text1"/>
        </w:rPr>
        <w:lastRenderedPageBreak/>
        <w:t xml:space="preserve">        </w:t>
      </w:r>
      <w:proofErr w:type="spellStart"/>
      <w:r w:rsidRPr="00AA0DAF">
        <w:rPr>
          <w:color w:val="000000" w:themeColor="text1"/>
        </w:rPr>
        <w:t>System.out.println</w:t>
      </w:r>
      <w:proofErr w:type="spellEnd"/>
      <w:r w:rsidRPr="00AA0DAF">
        <w:rPr>
          <w:color w:val="000000" w:themeColor="text1"/>
        </w:rPr>
        <w:t xml:space="preserve">("END - </w:t>
      </w:r>
      <w:proofErr w:type="spellStart"/>
      <w:proofErr w:type="gramStart"/>
      <w:r w:rsidRPr="00AA0DAF">
        <w:rPr>
          <w:color w:val="000000" w:themeColor="text1"/>
        </w:rPr>
        <w:t>sayHello</w:t>
      </w:r>
      <w:proofErr w:type="spellEnd"/>
      <w:r w:rsidRPr="00AA0DAF">
        <w:rPr>
          <w:color w:val="000000" w:themeColor="text1"/>
        </w:rPr>
        <w:t>(</w:t>
      </w:r>
      <w:proofErr w:type="gramEnd"/>
      <w:r w:rsidRPr="00AA0DAF">
        <w:rPr>
          <w:color w:val="000000" w:themeColor="text1"/>
        </w:rPr>
        <w:t>)");</w:t>
      </w:r>
      <w:r w:rsidRPr="00AA0DAF">
        <w:rPr>
          <w:color w:val="000000" w:themeColor="text1"/>
        </w:rPr>
        <w:br/>
        <w:t xml:space="preserve">        return message;</w:t>
      </w:r>
      <w:r w:rsidRPr="00AA0DAF">
        <w:rPr>
          <w:color w:val="000000" w:themeColor="text1"/>
        </w:rPr>
        <w:br/>
        <w:t xml:space="preserve">  </w:t>
      </w:r>
      <w:proofErr w:type="gramStart"/>
      <w:r w:rsidRPr="00AA0DAF">
        <w:rPr>
          <w:color w:val="000000" w:themeColor="text1"/>
        </w:rPr>
        <w:t xml:space="preserve">  }</w:t>
      </w:r>
      <w:proofErr w:type="gramEnd"/>
      <w:r w:rsidRPr="00AA0DAF">
        <w:rPr>
          <w:color w:val="000000" w:themeColor="text1"/>
        </w:rPr>
        <w:br/>
        <w:t>}</w:t>
      </w:r>
    </w:p>
    <w:p w14:paraId="4730A33B" w14:textId="77777777" w:rsidR="007A7A43" w:rsidRDefault="0039693B" w:rsidP="00C4006A">
      <w:pPr>
        <w:rPr>
          <w:b/>
          <w:bCs/>
          <w:color w:val="000000" w:themeColor="text1"/>
          <w:sz w:val="30"/>
          <w:szCs w:val="30"/>
        </w:rPr>
      </w:pPr>
      <w:r w:rsidRPr="0039693B">
        <w:rPr>
          <w:color w:val="000000" w:themeColor="text1"/>
        </w:rPr>
        <w:drawing>
          <wp:inline distT="0" distB="0" distL="0" distR="0" wp14:anchorId="1B711CCF" wp14:editId="692CAE82">
            <wp:extent cx="3515216" cy="1705213"/>
            <wp:effectExtent l="0" t="0" r="9525" b="9525"/>
            <wp:docPr id="8589844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8443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DAF" w:rsidRPr="00AA0DAF">
        <w:rPr>
          <w:color w:val="000000" w:themeColor="text1"/>
        </w:rPr>
        <w:br/>
      </w:r>
    </w:p>
    <w:p w14:paraId="17B3D55A" w14:textId="77777777" w:rsidR="007A7A43" w:rsidRDefault="007A7A43" w:rsidP="00C4006A">
      <w:pPr>
        <w:rPr>
          <w:b/>
          <w:bCs/>
          <w:color w:val="000000" w:themeColor="text1"/>
          <w:sz w:val="30"/>
          <w:szCs w:val="30"/>
        </w:rPr>
      </w:pPr>
    </w:p>
    <w:p w14:paraId="762D8F17" w14:textId="2FF2FBD5" w:rsidR="00C4006A" w:rsidRDefault="002E796A" w:rsidP="00C4006A">
      <w:pPr>
        <w:rPr>
          <w:b/>
          <w:bCs/>
          <w:color w:val="000000" w:themeColor="text1"/>
          <w:sz w:val="30"/>
          <w:szCs w:val="30"/>
        </w:rPr>
      </w:pPr>
      <w:r w:rsidRPr="005E060C">
        <w:rPr>
          <w:b/>
          <w:bCs/>
          <w:color w:val="000000" w:themeColor="text1"/>
          <w:sz w:val="30"/>
          <w:szCs w:val="30"/>
        </w:rPr>
        <w:t>Handson-</w:t>
      </w:r>
      <w:r>
        <w:rPr>
          <w:b/>
          <w:bCs/>
          <w:color w:val="000000" w:themeColor="text1"/>
          <w:sz w:val="30"/>
          <w:szCs w:val="30"/>
        </w:rPr>
        <w:t>4</w:t>
      </w:r>
      <w:r>
        <w:rPr>
          <w:b/>
          <w:bCs/>
          <w:color w:val="000000" w:themeColor="text1"/>
          <w:sz w:val="30"/>
          <w:szCs w:val="30"/>
        </w:rPr>
        <w:t>:</w:t>
      </w:r>
      <w:r>
        <w:rPr>
          <w:b/>
          <w:bCs/>
          <w:color w:val="000000" w:themeColor="text1"/>
          <w:sz w:val="30"/>
          <w:szCs w:val="30"/>
        </w:rPr>
        <w:t xml:space="preserve"> </w:t>
      </w:r>
      <w:r w:rsidR="00C4006A" w:rsidRPr="00C4006A">
        <w:rPr>
          <w:b/>
          <w:bCs/>
          <w:color w:val="000000" w:themeColor="text1"/>
          <w:sz w:val="30"/>
          <w:szCs w:val="30"/>
        </w:rPr>
        <w:t xml:space="preserve"> REST - Country Web Service</w:t>
      </w:r>
    </w:p>
    <w:p w14:paraId="6EAE5EB0" w14:textId="77777777" w:rsidR="002E796A" w:rsidRPr="002E796A" w:rsidRDefault="002E796A" w:rsidP="002E796A">
      <w:pPr>
        <w:rPr>
          <w:color w:val="000000" w:themeColor="text1"/>
        </w:rPr>
      </w:pPr>
      <w:r w:rsidRPr="002E796A">
        <w:rPr>
          <w:color w:val="000000" w:themeColor="text1"/>
        </w:rPr>
        <w:t>Steps:</w:t>
      </w:r>
    </w:p>
    <w:p w14:paraId="6CB9DE1E" w14:textId="77777777" w:rsidR="00DF2107" w:rsidRPr="00DF2107" w:rsidRDefault="00DF2107" w:rsidP="00DF2107">
      <w:pPr>
        <w:rPr>
          <w:b/>
          <w:bCs/>
          <w:color w:val="000000" w:themeColor="text1"/>
        </w:rPr>
      </w:pPr>
      <w:r w:rsidRPr="00DF2107">
        <w:rPr>
          <w:b/>
          <w:bCs/>
          <w:color w:val="000000" w:themeColor="text1"/>
        </w:rPr>
        <w:t>Steps:</w:t>
      </w:r>
    </w:p>
    <w:p w14:paraId="318B1DE9" w14:textId="77777777" w:rsidR="00DF2107" w:rsidRPr="00DF2107" w:rsidRDefault="00DF2107" w:rsidP="00DF2107">
      <w:pPr>
        <w:rPr>
          <w:color w:val="000000" w:themeColor="text1"/>
        </w:rPr>
      </w:pPr>
      <w:r w:rsidRPr="00DF2107">
        <w:rPr>
          <w:color w:val="000000" w:themeColor="text1"/>
        </w:rPr>
        <w:t xml:space="preserve">1. Create a new class named </w:t>
      </w:r>
      <w:proofErr w:type="spellStart"/>
      <w:r w:rsidRPr="00DF2107">
        <w:rPr>
          <w:color w:val="000000" w:themeColor="text1"/>
        </w:rPr>
        <w:t>CountryController</w:t>
      </w:r>
      <w:proofErr w:type="spellEnd"/>
      <w:r w:rsidRPr="00DF2107">
        <w:rPr>
          <w:color w:val="000000" w:themeColor="text1"/>
        </w:rPr>
        <w:t xml:space="preserve"> in </w:t>
      </w:r>
      <w:proofErr w:type="spellStart"/>
      <w:proofErr w:type="gramStart"/>
      <w:r w:rsidRPr="00DF2107">
        <w:rPr>
          <w:color w:val="000000" w:themeColor="text1"/>
        </w:rPr>
        <w:t>com.cognizant</w:t>
      </w:r>
      <w:proofErr w:type="gramEnd"/>
      <w:r w:rsidRPr="00DF2107">
        <w:rPr>
          <w:color w:val="000000" w:themeColor="text1"/>
        </w:rPr>
        <w:t>.spring-</w:t>
      </w:r>
      <w:proofErr w:type="gramStart"/>
      <w:r w:rsidRPr="00DF2107">
        <w:rPr>
          <w:color w:val="000000" w:themeColor="text1"/>
        </w:rPr>
        <w:t>learn.controller</w:t>
      </w:r>
      <w:proofErr w:type="spellEnd"/>
      <w:proofErr w:type="gramEnd"/>
      <w:r w:rsidRPr="00DF2107">
        <w:rPr>
          <w:color w:val="000000" w:themeColor="text1"/>
        </w:rPr>
        <w:t>.</w:t>
      </w:r>
    </w:p>
    <w:p w14:paraId="4107349C" w14:textId="77777777" w:rsidR="00DF2107" w:rsidRPr="00DF2107" w:rsidRDefault="00DF2107" w:rsidP="00DF2107">
      <w:pPr>
        <w:rPr>
          <w:color w:val="000000" w:themeColor="text1"/>
        </w:rPr>
      </w:pPr>
      <w:r w:rsidRPr="00DF2107">
        <w:rPr>
          <w:color w:val="000000" w:themeColor="text1"/>
        </w:rPr>
        <w:t xml:space="preserve">2. Define a method </w:t>
      </w:r>
      <w:proofErr w:type="spellStart"/>
      <w:proofErr w:type="gramStart"/>
      <w:r w:rsidRPr="00DF2107">
        <w:rPr>
          <w:color w:val="000000" w:themeColor="text1"/>
        </w:rPr>
        <w:t>getCountryIndia</w:t>
      </w:r>
      <w:proofErr w:type="spellEnd"/>
      <w:r w:rsidRPr="00DF2107">
        <w:rPr>
          <w:color w:val="000000" w:themeColor="text1"/>
        </w:rPr>
        <w:t>(</w:t>
      </w:r>
      <w:proofErr w:type="gramEnd"/>
      <w:r w:rsidRPr="00DF2107">
        <w:rPr>
          <w:color w:val="000000" w:themeColor="text1"/>
        </w:rPr>
        <w:t>) annotated with @RequestMapping("/country").</w:t>
      </w:r>
    </w:p>
    <w:p w14:paraId="4C7A0AA8" w14:textId="77777777" w:rsidR="00DF2107" w:rsidRPr="00DF2107" w:rsidRDefault="00DF2107" w:rsidP="00DF2107">
      <w:pPr>
        <w:rPr>
          <w:color w:val="000000" w:themeColor="text1"/>
        </w:rPr>
      </w:pPr>
      <w:r w:rsidRPr="00DF2107">
        <w:rPr>
          <w:color w:val="000000" w:themeColor="text1"/>
        </w:rPr>
        <w:t xml:space="preserve">3. Load 'country.xml' in </w:t>
      </w:r>
      <w:proofErr w:type="spellStart"/>
      <w:r w:rsidRPr="00DF2107">
        <w:rPr>
          <w:color w:val="000000" w:themeColor="text1"/>
        </w:rPr>
        <w:t>ApplicationContext</w:t>
      </w:r>
      <w:proofErr w:type="spellEnd"/>
      <w:r w:rsidRPr="00DF2107">
        <w:rPr>
          <w:color w:val="000000" w:themeColor="text1"/>
        </w:rPr>
        <w:t>.</w:t>
      </w:r>
    </w:p>
    <w:p w14:paraId="00F79B8A" w14:textId="77777777" w:rsidR="00DF2107" w:rsidRPr="00DF2107" w:rsidRDefault="00DF2107" w:rsidP="00DF2107">
      <w:pPr>
        <w:rPr>
          <w:color w:val="000000" w:themeColor="text1"/>
        </w:rPr>
      </w:pPr>
      <w:r w:rsidRPr="00DF2107">
        <w:rPr>
          <w:color w:val="000000" w:themeColor="text1"/>
        </w:rPr>
        <w:t xml:space="preserve">4. Retrieve the 'in' bean using </w:t>
      </w:r>
      <w:proofErr w:type="spellStart"/>
      <w:proofErr w:type="gramStart"/>
      <w:r w:rsidRPr="00DF2107">
        <w:rPr>
          <w:color w:val="000000" w:themeColor="text1"/>
        </w:rPr>
        <w:t>context.getBean</w:t>
      </w:r>
      <w:proofErr w:type="spellEnd"/>
      <w:proofErr w:type="gramEnd"/>
      <w:r w:rsidRPr="00DF2107">
        <w:rPr>
          <w:color w:val="000000" w:themeColor="text1"/>
        </w:rPr>
        <w:t xml:space="preserve">("in", </w:t>
      </w:r>
      <w:proofErr w:type="spellStart"/>
      <w:r w:rsidRPr="00DF2107">
        <w:rPr>
          <w:color w:val="000000" w:themeColor="text1"/>
        </w:rPr>
        <w:t>Country.class</w:t>
      </w:r>
      <w:proofErr w:type="spellEnd"/>
      <w:r w:rsidRPr="00DF2107">
        <w:rPr>
          <w:color w:val="000000" w:themeColor="text1"/>
        </w:rPr>
        <w:t>).</w:t>
      </w:r>
    </w:p>
    <w:p w14:paraId="36169BB4" w14:textId="77777777" w:rsidR="00DF2107" w:rsidRPr="00DF2107" w:rsidRDefault="00DF2107" w:rsidP="00DF2107">
      <w:pPr>
        <w:rPr>
          <w:color w:val="000000" w:themeColor="text1"/>
        </w:rPr>
      </w:pPr>
      <w:r w:rsidRPr="00DF2107">
        <w:rPr>
          <w:color w:val="000000" w:themeColor="text1"/>
        </w:rPr>
        <w:t>5. Return the Country object - Spring Boot will auto-convert it to JSON.</w:t>
      </w:r>
    </w:p>
    <w:p w14:paraId="1C60266E" w14:textId="77777777" w:rsidR="00DF2107" w:rsidRPr="00DF2107" w:rsidRDefault="00DF2107" w:rsidP="00DF2107">
      <w:pPr>
        <w:rPr>
          <w:color w:val="000000" w:themeColor="text1"/>
        </w:rPr>
      </w:pPr>
      <w:r w:rsidRPr="00DF2107">
        <w:rPr>
          <w:color w:val="000000" w:themeColor="text1"/>
        </w:rPr>
        <w:t>6. Run the app and access http://localhost:8083/country.</w:t>
      </w:r>
    </w:p>
    <w:p w14:paraId="2FAF0754" w14:textId="77777777" w:rsidR="00DF2107" w:rsidRPr="00DF2107" w:rsidRDefault="00DF2107" w:rsidP="00DF2107">
      <w:pPr>
        <w:rPr>
          <w:color w:val="000000" w:themeColor="text1"/>
        </w:rPr>
      </w:pPr>
      <w:r w:rsidRPr="00DF2107">
        <w:rPr>
          <w:color w:val="000000" w:themeColor="text1"/>
        </w:rPr>
        <w:t>7. Check JSON response and HTTP headers in browser and Postman.</w:t>
      </w:r>
    </w:p>
    <w:p w14:paraId="17A88AC3" w14:textId="77777777" w:rsidR="002E796A" w:rsidRPr="002E796A" w:rsidRDefault="002E796A" w:rsidP="00C4006A">
      <w:pPr>
        <w:rPr>
          <w:b/>
          <w:bCs/>
          <w:color w:val="000000" w:themeColor="text1"/>
        </w:rPr>
      </w:pPr>
    </w:p>
    <w:p w14:paraId="7C4A1713" w14:textId="77777777" w:rsidR="00C4006A" w:rsidRPr="00C4006A" w:rsidRDefault="00C4006A" w:rsidP="00C4006A">
      <w:pPr>
        <w:rPr>
          <w:b/>
          <w:bCs/>
          <w:color w:val="000000" w:themeColor="text1"/>
          <w:sz w:val="30"/>
          <w:szCs w:val="30"/>
        </w:rPr>
      </w:pPr>
      <w:r w:rsidRPr="00C4006A">
        <w:rPr>
          <w:b/>
          <w:bCs/>
          <w:color w:val="000000" w:themeColor="text1"/>
          <w:sz w:val="30"/>
          <w:szCs w:val="30"/>
        </w:rPr>
        <w:t>CountryController.java:</w:t>
      </w:r>
    </w:p>
    <w:p w14:paraId="416421AC" w14:textId="77777777" w:rsidR="00C4006A" w:rsidRPr="00C4006A" w:rsidRDefault="00C4006A" w:rsidP="00C4006A">
      <w:pPr>
        <w:rPr>
          <w:color w:val="000000" w:themeColor="text1"/>
        </w:rPr>
      </w:pPr>
      <w:r w:rsidRPr="00C4006A">
        <w:rPr>
          <w:color w:val="000000" w:themeColor="text1"/>
        </w:rPr>
        <w:br/>
        <w:t>@RequestMapping("/country")</w:t>
      </w:r>
      <w:r w:rsidRPr="00C4006A">
        <w:rPr>
          <w:color w:val="000000" w:themeColor="text1"/>
        </w:rPr>
        <w:br/>
        <w:t xml:space="preserve">public Country </w:t>
      </w:r>
      <w:proofErr w:type="spellStart"/>
      <w:proofErr w:type="gramStart"/>
      <w:r w:rsidRPr="00C4006A">
        <w:rPr>
          <w:color w:val="000000" w:themeColor="text1"/>
        </w:rPr>
        <w:t>getCountryIndia</w:t>
      </w:r>
      <w:proofErr w:type="spellEnd"/>
      <w:r w:rsidRPr="00C4006A">
        <w:rPr>
          <w:color w:val="000000" w:themeColor="text1"/>
        </w:rPr>
        <w:t>(</w:t>
      </w:r>
      <w:proofErr w:type="gramEnd"/>
      <w:r w:rsidRPr="00C4006A">
        <w:rPr>
          <w:color w:val="000000" w:themeColor="text1"/>
        </w:rPr>
        <w:t>) {</w:t>
      </w:r>
      <w:r w:rsidRPr="00C4006A">
        <w:rPr>
          <w:color w:val="000000" w:themeColor="text1"/>
        </w:rPr>
        <w:br/>
        <w:t xml:space="preserve">    </w:t>
      </w:r>
      <w:proofErr w:type="spellStart"/>
      <w:r w:rsidRPr="00C4006A">
        <w:rPr>
          <w:color w:val="000000" w:themeColor="text1"/>
        </w:rPr>
        <w:t>ApplicationContext</w:t>
      </w:r>
      <w:proofErr w:type="spellEnd"/>
      <w:r w:rsidRPr="00C4006A">
        <w:rPr>
          <w:color w:val="000000" w:themeColor="text1"/>
        </w:rPr>
        <w:t xml:space="preserve"> context = new </w:t>
      </w:r>
      <w:proofErr w:type="spellStart"/>
      <w:r w:rsidRPr="00C4006A">
        <w:rPr>
          <w:color w:val="000000" w:themeColor="text1"/>
        </w:rPr>
        <w:t>ClassPathXmlApplicationContext</w:t>
      </w:r>
      <w:proofErr w:type="spellEnd"/>
      <w:r w:rsidRPr="00C4006A">
        <w:rPr>
          <w:color w:val="000000" w:themeColor="text1"/>
        </w:rPr>
        <w:t>("country.xml");</w:t>
      </w:r>
      <w:r w:rsidRPr="00C4006A">
        <w:rPr>
          <w:color w:val="000000" w:themeColor="text1"/>
        </w:rPr>
        <w:br/>
      </w:r>
      <w:r w:rsidRPr="00C4006A">
        <w:rPr>
          <w:color w:val="000000" w:themeColor="text1"/>
        </w:rPr>
        <w:lastRenderedPageBreak/>
        <w:t xml:space="preserve">    Country </w:t>
      </w:r>
      <w:proofErr w:type="spellStart"/>
      <w:r w:rsidRPr="00C4006A">
        <w:rPr>
          <w:color w:val="000000" w:themeColor="text1"/>
        </w:rPr>
        <w:t>country</w:t>
      </w:r>
      <w:proofErr w:type="spellEnd"/>
      <w:r w:rsidRPr="00C4006A">
        <w:rPr>
          <w:color w:val="000000" w:themeColor="text1"/>
        </w:rPr>
        <w:t xml:space="preserve"> = (Country) </w:t>
      </w:r>
      <w:proofErr w:type="spellStart"/>
      <w:proofErr w:type="gramStart"/>
      <w:r w:rsidRPr="00C4006A">
        <w:rPr>
          <w:color w:val="000000" w:themeColor="text1"/>
        </w:rPr>
        <w:t>context.getBean</w:t>
      </w:r>
      <w:proofErr w:type="spellEnd"/>
      <w:proofErr w:type="gramEnd"/>
      <w:r w:rsidRPr="00C4006A">
        <w:rPr>
          <w:color w:val="000000" w:themeColor="text1"/>
        </w:rPr>
        <w:t>("in");</w:t>
      </w:r>
      <w:r w:rsidRPr="00C4006A">
        <w:rPr>
          <w:color w:val="000000" w:themeColor="text1"/>
        </w:rPr>
        <w:br/>
        <w:t xml:space="preserve">    </w:t>
      </w:r>
      <w:proofErr w:type="spellStart"/>
      <w:r w:rsidRPr="00C4006A">
        <w:rPr>
          <w:color w:val="000000" w:themeColor="text1"/>
        </w:rPr>
        <w:t>System.out.println</w:t>
      </w:r>
      <w:proofErr w:type="spellEnd"/>
      <w:r w:rsidRPr="00C4006A">
        <w:rPr>
          <w:color w:val="000000" w:themeColor="text1"/>
        </w:rPr>
        <w:t>("Returning country: " + country);</w:t>
      </w:r>
      <w:r w:rsidRPr="00C4006A">
        <w:rPr>
          <w:color w:val="000000" w:themeColor="text1"/>
        </w:rPr>
        <w:br/>
        <w:t xml:space="preserve">    return country;</w:t>
      </w:r>
      <w:r w:rsidRPr="00C4006A">
        <w:rPr>
          <w:color w:val="000000" w:themeColor="text1"/>
        </w:rPr>
        <w:br/>
        <w:t>}</w:t>
      </w:r>
      <w:r w:rsidRPr="00C4006A">
        <w:rPr>
          <w:color w:val="000000" w:themeColor="text1"/>
        </w:rPr>
        <w:br/>
      </w:r>
    </w:p>
    <w:p w14:paraId="257FF833" w14:textId="1BCB32DF" w:rsidR="00CE04DD" w:rsidRDefault="00090B3C" w:rsidP="00AA0DAF">
      <w:pPr>
        <w:rPr>
          <w:color w:val="000000" w:themeColor="text1"/>
        </w:rPr>
      </w:pPr>
      <w:r w:rsidRPr="00090B3C">
        <w:rPr>
          <w:color w:val="000000" w:themeColor="text1"/>
        </w:rPr>
        <w:drawing>
          <wp:inline distT="0" distB="0" distL="0" distR="0" wp14:anchorId="5D6B42CB" wp14:editId="3743791F">
            <wp:extent cx="3702050" cy="1679205"/>
            <wp:effectExtent l="0" t="0" r="0" b="0"/>
            <wp:docPr id="476433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3320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106" cy="16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80E2" w14:textId="666D7360" w:rsidR="00090B3C" w:rsidRDefault="00F73B12" w:rsidP="00AA0DAF">
      <w:pPr>
        <w:rPr>
          <w:b/>
          <w:bCs/>
          <w:color w:val="000000" w:themeColor="text1"/>
          <w:sz w:val="30"/>
          <w:szCs w:val="30"/>
        </w:rPr>
      </w:pPr>
      <w:r w:rsidRPr="005E060C">
        <w:rPr>
          <w:b/>
          <w:bCs/>
          <w:color w:val="000000" w:themeColor="text1"/>
          <w:sz w:val="30"/>
          <w:szCs w:val="30"/>
        </w:rPr>
        <w:t>Handson-</w:t>
      </w:r>
      <w:r>
        <w:rPr>
          <w:b/>
          <w:bCs/>
          <w:color w:val="000000" w:themeColor="text1"/>
          <w:sz w:val="30"/>
          <w:szCs w:val="30"/>
        </w:rPr>
        <w:t>5</w:t>
      </w:r>
      <w:r>
        <w:rPr>
          <w:b/>
          <w:bCs/>
          <w:color w:val="000000" w:themeColor="text1"/>
          <w:sz w:val="30"/>
          <w:szCs w:val="30"/>
        </w:rPr>
        <w:t xml:space="preserve">: </w:t>
      </w:r>
      <w:r w:rsidRPr="00C4006A">
        <w:rPr>
          <w:b/>
          <w:bCs/>
          <w:color w:val="000000" w:themeColor="text1"/>
          <w:sz w:val="30"/>
          <w:szCs w:val="30"/>
        </w:rPr>
        <w:t xml:space="preserve"> </w:t>
      </w:r>
      <w:r w:rsidR="00B93F25" w:rsidRPr="00B93F25">
        <w:rPr>
          <w:b/>
          <w:bCs/>
          <w:color w:val="000000" w:themeColor="text1"/>
          <w:sz w:val="30"/>
          <w:szCs w:val="30"/>
        </w:rPr>
        <w:t>REST - Get Country Based on Country Code</w:t>
      </w:r>
    </w:p>
    <w:p w14:paraId="579A81F5" w14:textId="77777777" w:rsidR="00FF04DB" w:rsidRPr="00FF04DB" w:rsidRDefault="00FF04DB" w:rsidP="00FF04DB">
      <w:pPr>
        <w:rPr>
          <w:color w:val="000000" w:themeColor="text1"/>
          <w:sz w:val="30"/>
          <w:szCs w:val="30"/>
        </w:rPr>
      </w:pPr>
      <w:r w:rsidRPr="00FF04DB">
        <w:rPr>
          <w:color w:val="000000" w:themeColor="text1"/>
          <w:sz w:val="30"/>
          <w:szCs w:val="30"/>
        </w:rPr>
        <w:t>Steps:</w:t>
      </w:r>
    </w:p>
    <w:p w14:paraId="5D78866B" w14:textId="77777777" w:rsidR="00FF04DB" w:rsidRPr="00FF04DB" w:rsidRDefault="00FF04DB" w:rsidP="00FF04DB">
      <w:pPr>
        <w:rPr>
          <w:color w:val="000000" w:themeColor="text1"/>
          <w:sz w:val="30"/>
          <w:szCs w:val="30"/>
        </w:rPr>
      </w:pPr>
      <w:r w:rsidRPr="00FF04DB">
        <w:rPr>
          <w:color w:val="000000" w:themeColor="text1"/>
          <w:sz w:val="30"/>
          <w:szCs w:val="30"/>
        </w:rPr>
        <w:t xml:space="preserve">1. In </w:t>
      </w:r>
      <w:proofErr w:type="spellStart"/>
      <w:r w:rsidRPr="00FF04DB">
        <w:rPr>
          <w:color w:val="000000" w:themeColor="text1"/>
          <w:sz w:val="30"/>
          <w:szCs w:val="30"/>
        </w:rPr>
        <w:t>CountryController</w:t>
      </w:r>
      <w:proofErr w:type="spellEnd"/>
      <w:r w:rsidRPr="00FF04DB">
        <w:rPr>
          <w:color w:val="000000" w:themeColor="text1"/>
          <w:sz w:val="30"/>
          <w:szCs w:val="30"/>
        </w:rPr>
        <w:t xml:space="preserve">, add method </w:t>
      </w:r>
      <w:proofErr w:type="spellStart"/>
      <w:proofErr w:type="gramStart"/>
      <w:r w:rsidRPr="00FF04DB">
        <w:rPr>
          <w:color w:val="000000" w:themeColor="text1"/>
          <w:sz w:val="30"/>
          <w:szCs w:val="30"/>
        </w:rPr>
        <w:t>getCountry</w:t>
      </w:r>
      <w:proofErr w:type="spellEnd"/>
      <w:r w:rsidRPr="00FF04DB">
        <w:rPr>
          <w:color w:val="000000" w:themeColor="text1"/>
          <w:sz w:val="30"/>
          <w:szCs w:val="30"/>
        </w:rPr>
        <w:t>(</w:t>
      </w:r>
      <w:proofErr w:type="gramEnd"/>
      <w:r w:rsidRPr="00FF04DB">
        <w:rPr>
          <w:color w:val="000000" w:themeColor="text1"/>
          <w:sz w:val="30"/>
          <w:szCs w:val="30"/>
        </w:rPr>
        <w:t>String code) annotated with @GetMapping("/countries/{code}").</w:t>
      </w:r>
    </w:p>
    <w:p w14:paraId="73C99EB8" w14:textId="77777777" w:rsidR="00FF04DB" w:rsidRPr="00FF04DB" w:rsidRDefault="00FF04DB" w:rsidP="00FF04DB">
      <w:pPr>
        <w:rPr>
          <w:color w:val="000000" w:themeColor="text1"/>
          <w:sz w:val="30"/>
          <w:szCs w:val="30"/>
        </w:rPr>
      </w:pPr>
      <w:r w:rsidRPr="00FF04DB">
        <w:rPr>
          <w:color w:val="000000" w:themeColor="text1"/>
          <w:sz w:val="30"/>
          <w:szCs w:val="30"/>
        </w:rPr>
        <w:t xml:space="preserve">2. Inject a </w:t>
      </w:r>
      <w:proofErr w:type="spellStart"/>
      <w:r w:rsidRPr="00FF04DB">
        <w:rPr>
          <w:color w:val="000000" w:themeColor="text1"/>
          <w:sz w:val="30"/>
          <w:szCs w:val="30"/>
        </w:rPr>
        <w:t>CountryService</w:t>
      </w:r>
      <w:proofErr w:type="spellEnd"/>
      <w:r w:rsidRPr="00FF04DB">
        <w:rPr>
          <w:color w:val="000000" w:themeColor="text1"/>
          <w:sz w:val="30"/>
          <w:szCs w:val="30"/>
        </w:rPr>
        <w:t xml:space="preserve"> using @Autowired.</w:t>
      </w:r>
    </w:p>
    <w:p w14:paraId="18DAEF9C" w14:textId="77777777" w:rsidR="00FF04DB" w:rsidRPr="00FF04DB" w:rsidRDefault="00FF04DB" w:rsidP="00FF04DB">
      <w:pPr>
        <w:rPr>
          <w:color w:val="000000" w:themeColor="text1"/>
          <w:sz w:val="30"/>
          <w:szCs w:val="30"/>
        </w:rPr>
      </w:pPr>
      <w:r w:rsidRPr="00FF04DB">
        <w:rPr>
          <w:color w:val="000000" w:themeColor="text1"/>
          <w:sz w:val="30"/>
          <w:szCs w:val="30"/>
        </w:rPr>
        <w:t>3. In service, load country list from XML and match using case-insensitive code.</w:t>
      </w:r>
    </w:p>
    <w:p w14:paraId="2226E367" w14:textId="77777777" w:rsidR="00FF04DB" w:rsidRPr="00FF04DB" w:rsidRDefault="00FF04DB" w:rsidP="00FF04DB">
      <w:pPr>
        <w:rPr>
          <w:color w:val="000000" w:themeColor="text1"/>
          <w:sz w:val="30"/>
          <w:szCs w:val="30"/>
        </w:rPr>
      </w:pPr>
      <w:r w:rsidRPr="00FF04DB">
        <w:rPr>
          <w:color w:val="000000" w:themeColor="text1"/>
          <w:sz w:val="30"/>
          <w:szCs w:val="30"/>
        </w:rPr>
        <w:t>4. Return the matched Country object.</w:t>
      </w:r>
    </w:p>
    <w:p w14:paraId="48EEB4F1" w14:textId="77777777" w:rsidR="00FF04DB" w:rsidRPr="00FF04DB" w:rsidRDefault="00FF04DB" w:rsidP="00FF04DB">
      <w:pPr>
        <w:rPr>
          <w:color w:val="000000" w:themeColor="text1"/>
          <w:sz w:val="30"/>
          <w:szCs w:val="30"/>
        </w:rPr>
      </w:pPr>
      <w:r w:rsidRPr="00FF04DB">
        <w:rPr>
          <w:color w:val="000000" w:themeColor="text1"/>
          <w:sz w:val="30"/>
          <w:szCs w:val="30"/>
        </w:rPr>
        <w:t>5. Run the app and test: http://localhost:8083/countries/in.</w:t>
      </w:r>
    </w:p>
    <w:p w14:paraId="08A0692E" w14:textId="77777777" w:rsidR="00FF04DB" w:rsidRPr="00FF04DB" w:rsidRDefault="00FF04DB" w:rsidP="00FF04DB">
      <w:pPr>
        <w:rPr>
          <w:color w:val="000000" w:themeColor="text1"/>
          <w:sz w:val="30"/>
          <w:szCs w:val="30"/>
        </w:rPr>
      </w:pPr>
      <w:r w:rsidRPr="00FF04DB">
        <w:rPr>
          <w:color w:val="000000" w:themeColor="text1"/>
          <w:sz w:val="30"/>
          <w:szCs w:val="30"/>
        </w:rPr>
        <w:t>6. Check the response in browser and Postman.</w:t>
      </w:r>
    </w:p>
    <w:p w14:paraId="656D3E45" w14:textId="2759AF9B" w:rsidR="00FF04DB" w:rsidRPr="00FF04DB" w:rsidRDefault="00FF04DB" w:rsidP="00FF04DB">
      <w:pPr>
        <w:rPr>
          <w:color w:val="000000" w:themeColor="text1"/>
          <w:sz w:val="30"/>
          <w:szCs w:val="30"/>
        </w:rPr>
      </w:pPr>
      <w:r w:rsidRPr="00FF04DB">
        <w:rPr>
          <w:color w:val="000000" w:themeColor="text1"/>
          <w:sz w:val="30"/>
          <w:szCs w:val="30"/>
        </w:rPr>
        <w:t>CountryController.java:</w:t>
      </w:r>
      <w:r w:rsidRPr="00FF04DB">
        <w:rPr>
          <w:color w:val="000000" w:themeColor="text1"/>
          <w:sz w:val="30"/>
          <w:szCs w:val="30"/>
        </w:rPr>
        <w:br/>
        <w:t>@GetMapping("/countries/{code}")</w:t>
      </w:r>
      <w:r w:rsidRPr="00FF04DB">
        <w:rPr>
          <w:color w:val="000000" w:themeColor="text1"/>
          <w:sz w:val="30"/>
          <w:szCs w:val="30"/>
        </w:rPr>
        <w:br/>
        <w:t xml:space="preserve">public Country </w:t>
      </w:r>
      <w:proofErr w:type="spellStart"/>
      <w:proofErr w:type="gramStart"/>
      <w:r w:rsidRPr="00FF04DB">
        <w:rPr>
          <w:color w:val="000000" w:themeColor="text1"/>
          <w:sz w:val="30"/>
          <w:szCs w:val="30"/>
        </w:rPr>
        <w:t>getCountry</w:t>
      </w:r>
      <w:proofErr w:type="spellEnd"/>
      <w:r w:rsidRPr="00FF04DB">
        <w:rPr>
          <w:color w:val="000000" w:themeColor="text1"/>
          <w:sz w:val="30"/>
          <w:szCs w:val="30"/>
        </w:rPr>
        <w:t>(</w:t>
      </w:r>
      <w:proofErr w:type="gramEnd"/>
      <w:r w:rsidRPr="00FF04DB">
        <w:rPr>
          <w:color w:val="000000" w:themeColor="text1"/>
          <w:sz w:val="30"/>
          <w:szCs w:val="30"/>
        </w:rPr>
        <w:t xml:space="preserve">@PathVariable String code) throws </w:t>
      </w:r>
      <w:proofErr w:type="spellStart"/>
      <w:r w:rsidRPr="00FF04DB">
        <w:rPr>
          <w:color w:val="000000" w:themeColor="text1"/>
          <w:sz w:val="30"/>
          <w:szCs w:val="30"/>
        </w:rPr>
        <w:t>CountryNotFoundException</w:t>
      </w:r>
      <w:proofErr w:type="spellEnd"/>
      <w:r w:rsidRPr="00FF04DB">
        <w:rPr>
          <w:color w:val="000000" w:themeColor="text1"/>
          <w:sz w:val="30"/>
          <w:szCs w:val="30"/>
        </w:rPr>
        <w:t xml:space="preserve"> {</w:t>
      </w:r>
      <w:r w:rsidRPr="00FF04DB">
        <w:rPr>
          <w:color w:val="000000" w:themeColor="text1"/>
          <w:sz w:val="30"/>
          <w:szCs w:val="30"/>
        </w:rPr>
        <w:br/>
        <w:t xml:space="preserve">    </w:t>
      </w:r>
      <w:proofErr w:type="spellStart"/>
      <w:r w:rsidRPr="00FF04DB">
        <w:rPr>
          <w:color w:val="000000" w:themeColor="text1"/>
          <w:sz w:val="30"/>
          <w:szCs w:val="30"/>
        </w:rPr>
        <w:t>System.out.println</w:t>
      </w:r>
      <w:proofErr w:type="spellEnd"/>
      <w:r w:rsidRPr="00FF04DB">
        <w:rPr>
          <w:color w:val="000000" w:themeColor="text1"/>
          <w:sz w:val="30"/>
          <w:szCs w:val="30"/>
        </w:rPr>
        <w:t xml:space="preserve">("START - </w:t>
      </w:r>
      <w:proofErr w:type="spellStart"/>
      <w:proofErr w:type="gramStart"/>
      <w:r w:rsidRPr="00FF04DB">
        <w:rPr>
          <w:color w:val="000000" w:themeColor="text1"/>
          <w:sz w:val="30"/>
          <w:szCs w:val="30"/>
        </w:rPr>
        <w:t>getCountry</w:t>
      </w:r>
      <w:proofErr w:type="spellEnd"/>
      <w:r w:rsidRPr="00FF04DB">
        <w:rPr>
          <w:color w:val="000000" w:themeColor="text1"/>
          <w:sz w:val="30"/>
          <w:szCs w:val="30"/>
        </w:rPr>
        <w:t>(</w:t>
      </w:r>
      <w:proofErr w:type="gramEnd"/>
      <w:r w:rsidRPr="00FF04DB">
        <w:rPr>
          <w:color w:val="000000" w:themeColor="text1"/>
          <w:sz w:val="30"/>
          <w:szCs w:val="30"/>
        </w:rPr>
        <w:t>): code=" + code);</w:t>
      </w:r>
      <w:r w:rsidRPr="00FF04DB">
        <w:rPr>
          <w:color w:val="000000" w:themeColor="text1"/>
          <w:sz w:val="30"/>
          <w:szCs w:val="30"/>
        </w:rPr>
        <w:br/>
        <w:t xml:space="preserve">    Country </w:t>
      </w:r>
      <w:proofErr w:type="spellStart"/>
      <w:r w:rsidRPr="00FF04DB">
        <w:rPr>
          <w:color w:val="000000" w:themeColor="text1"/>
          <w:sz w:val="30"/>
          <w:szCs w:val="30"/>
        </w:rPr>
        <w:t>country</w:t>
      </w:r>
      <w:proofErr w:type="spellEnd"/>
      <w:r w:rsidRPr="00FF04DB">
        <w:rPr>
          <w:color w:val="000000" w:themeColor="text1"/>
          <w:sz w:val="30"/>
          <w:szCs w:val="30"/>
        </w:rPr>
        <w:t xml:space="preserve"> = </w:t>
      </w:r>
      <w:proofErr w:type="spellStart"/>
      <w:r w:rsidRPr="00FF04DB">
        <w:rPr>
          <w:color w:val="000000" w:themeColor="text1"/>
          <w:sz w:val="30"/>
          <w:szCs w:val="30"/>
        </w:rPr>
        <w:t>countryService.getCountry</w:t>
      </w:r>
      <w:proofErr w:type="spellEnd"/>
      <w:r w:rsidRPr="00FF04DB">
        <w:rPr>
          <w:color w:val="000000" w:themeColor="text1"/>
          <w:sz w:val="30"/>
          <w:szCs w:val="30"/>
        </w:rPr>
        <w:t>(code);</w:t>
      </w:r>
      <w:r w:rsidRPr="00FF04DB">
        <w:rPr>
          <w:color w:val="000000" w:themeColor="text1"/>
          <w:sz w:val="30"/>
          <w:szCs w:val="30"/>
        </w:rPr>
        <w:br/>
      </w:r>
      <w:r w:rsidRPr="00FF04DB">
        <w:rPr>
          <w:color w:val="000000" w:themeColor="text1"/>
          <w:sz w:val="30"/>
          <w:szCs w:val="30"/>
        </w:rPr>
        <w:lastRenderedPageBreak/>
        <w:t xml:space="preserve">    </w:t>
      </w:r>
      <w:proofErr w:type="spellStart"/>
      <w:r w:rsidRPr="00FF04DB">
        <w:rPr>
          <w:color w:val="000000" w:themeColor="text1"/>
          <w:sz w:val="30"/>
          <w:szCs w:val="30"/>
        </w:rPr>
        <w:t>System.out.println</w:t>
      </w:r>
      <w:proofErr w:type="spellEnd"/>
      <w:r w:rsidRPr="00FF04DB">
        <w:rPr>
          <w:color w:val="000000" w:themeColor="text1"/>
          <w:sz w:val="30"/>
          <w:szCs w:val="30"/>
        </w:rPr>
        <w:t xml:space="preserve">("END - </w:t>
      </w:r>
      <w:proofErr w:type="spellStart"/>
      <w:proofErr w:type="gramStart"/>
      <w:r w:rsidRPr="00FF04DB">
        <w:rPr>
          <w:color w:val="000000" w:themeColor="text1"/>
          <w:sz w:val="30"/>
          <w:szCs w:val="30"/>
        </w:rPr>
        <w:t>getCountry</w:t>
      </w:r>
      <w:proofErr w:type="spellEnd"/>
      <w:r w:rsidRPr="00FF04DB">
        <w:rPr>
          <w:color w:val="000000" w:themeColor="text1"/>
          <w:sz w:val="30"/>
          <w:szCs w:val="30"/>
        </w:rPr>
        <w:t>(</w:t>
      </w:r>
      <w:proofErr w:type="gramEnd"/>
      <w:r w:rsidRPr="00FF04DB">
        <w:rPr>
          <w:color w:val="000000" w:themeColor="text1"/>
          <w:sz w:val="30"/>
          <w:szCs w:val="30"/>
        </w:rPr>
        <w:t>): found=" + country);</w:t>
      </w:r>
      <w:r w:rsidRPr="00FF04DB">
        <w:rPr>
          <w:color w:val="000000" w:themeColor="text1"/>
          <w:sz w:val="30"/>
          <w:szCs w:val="30"/>
        </w:rPr>
        <w:br/>
        <w:t xml:space="preserve">    return country;</w:t>
      </w:r>
      <w:r w:rsidRPr="00FF04DB">
        <w:rPr>
          <w:color w:val="000000" w:themeColor="text1"/>
          <w:sz w:val="30"/>
          <w:szCs w:val="30"/>
        </w:rPr>
        <w:br/>
        <w:t>}</w:t>
      </w:r>
      <w:r w:rsidRPr="00FF04DB">
        <w:rPr>
          <w:color w:val="000000" w:themeColor="text1"/>
          <w:sz w:val="30"/>
          <w:szCs w:val="30"/>
        </w:rPr>
        <w:br/>
      </w:r>
    </w:p>
    <w:p w14:paraId="761700E6" w14:textId="77777777" w:rsidR="00DF2107" w:rsidRDefault="00FF04DB" w:rsidP="00FF04DB">
      <w:pPr>
        <w:rPr>
          <w:color w:val="000000" w:themeColor="text1"/>
          <w:sz w:val="30"/>
          <w:szCs w:val="30"/>
        </w:rPr>
      </w:pPr>
      <w:r w:rsidRPr="00FF04DB">
        <w:rPr>
          <w:color w:val="000000" w:themeColor="text1"/>
          <w:sz w:val="30"/>
          <w:szCs w:val="30"/>
        </w:rPr>
        <w:t>CountryService.java:</w:t>
      </w:r>
      <w:r w:rsidRPr="00FF04DB">
        <w:rPr>
          <w:color w:val="000000" w:themeColor="text1"/>
          <w:sz w:val="30"/>
          <w:szCs w:val="30"/>
        </w:rPr>
        <w:br/>
        <w:t xml:space="preserve">public Country </w:t>
      </w:r>
      <w:proofErr w:type="spellStart"/>
      <w:proofErr w:type="gramStart"/>
      <w:r w:rsidRPr="00FF04DB">
        <w:rPr>
          <w:color w:val="000000" w:themeColor="text1"/>
          <w:sz w:val="30"/>
          <w:szCs w:val="30"/>
        </w:rPr>
        <w:t>getCountry</w:t>
      </w:r>
      <w:proofErr w:type="spellEnd"/>
      <w:r w:rsidRPr="00FF04DB">
        <w:rPr>
          <w:color w:val="000000" w:themeColor="text1"/>
          <w:sz w:val="30"/>
          <w:szCs w:val="30"/>
        </w:rPr>
        <w:t>(</w:t>
      </w:r>
      <w:proofErr w:type="gramEnd"/>
      <w:r w:rsidRPr="00FF04DB">
        <w:rPr>
          <w:color w:val="000000" w:themeColor="text1"/>
          <w:sz w:val="30"/>
          <w:szCs w:val="30"/>
        </w:rPr>
        <w:t xml:space="preserve">String code) throws </w:t>
      </w:r>
      <w:proofErr w:type="spellStart"/>
      <w:r w:rsidRPr="00FF04DB">
        <w:rPr>
          <w:color w:val="000000" w:themeColor="text1"/>
          <w:sz w:val="30"/>
          <w:szCs w:val="30"/>
        </w:rPr>
        <w:t>CountryNotFoundException</w:t>
      </w:r>
      <w:proofErr w:type="spellEnd"/>
      <w:r w:rsidRPr="00FF04DB">
        <w:rPr>
          <w:color w:val="000000" w:themeColor="text1"/>
          <w:sz w:val="30"/>
          <w:szCs w:val="30"/>
        </w:rPr>
        <w:t xml:space="preserve"> {</w:t>
      </w:r>
      <w:r w:rsidRPr="00FF04DB">
        <w:rPr>
          <w:color w:val="000000" w:themeColor="text1"/>
          <w:sz w:val="30"/>
          <w:szCs w:val="30"/>
        </w:rPr>
        <w:br/>
        <w:t xml:space="preserve">    </w:t>
      </w:r>
      <w:proofErr w:type="spellStart"/>
      <w:r w:rsidRPr="00FF04DB">
        <w:rPr>
          <w:color w:val="000000" w:themeColor="text1"/>
          <w:sz w:val="30"/>
          <w:szCs w:val="30"/>
        </w:rPr>
        <w:t>ApplicationContext</w:t>
      </w:r>
      <w:proofErr w:type="spellEnd"/>
      <w:r w:rsidRPr="00FF04DB">
        <w:rPr>
          <w:color w:val="000000" w:themeColor="text1"/>
          <w:sz w:val="30"/>
          <w:szCs w:val="30"/>
        </w:rPr>
        <w:t xml:space="preserve"> context = new </w:t>
      </w:r>
      <w:proofErr w:type="spellStart"/>
      <w:r w:rsidRPr="00FF04DB">
        <w:rPr>
          <w:color w:val="000000" w:themeColor="text1"/>
          <w:sz w:val="30"/>
          <w:szCs w:val="30"/>
        </w:rPr>
        <w:t>ClassPathXmlApplicationContext</w:t>
      </w:r>
      <w:proofErr w:type="spellEnd"/>
      <w:r w:rsidRPr="00FF04DB">
        <w:rPr>
          <w:color w:val="000000" w:themeColor="text1"/>
          <w:sz w:val="30"/>
          <w:szCs w:val="30"/>
        </w:rPr>
        <w:t>("country.xml");</w:t>
      </w:r>
      <w:r w:rsidRPr="00FF04DB">
        <w:rPr>
          <w:color w:val="000000" w:themeColor="text1"/>
          <w:sz w:val="30"/>
          <w:szCs w:val="30"/>
        </w:rPr>
        <w:br/>
        <w:t xml:space="preserve">    List&lt;Country&gt; countries = (List&lt;Country&gt;) </w:t>
      </w:r>
      <w:proofErr w:type="spellStart"/>
      <w:proofErr w:type="gramStart"/>
      <w:r w:rsidRPr="00FF04DB">
        <w:rPr>
          <w:color w:val="000000" w:themeColor="text1"/>
          <w:sz w:val="30"/>
          <w:szCs w:val="30"/>
        </w:rPr>
        <w:t>context.getBean</w:t>
      </w:r>
      <w:proofErr w:type="spellEnd"/>
      <w:proofErr w:type="gramEnd"/>
      <w:r w:rsidRPr="00FF04DB">
        <w:rPr>
          <w:color w:val="000000" w:themeColor="text1"/>
          <w:sz w:val="30"/>
          <w:szCs w:val="30"/>
        </w:rPr>
        <w:t>("</w:t>
      </w:r>
      <w:proofErr w:type="spellStart"/>
      <w:r w:rsidRPr="00FF04DB">
        <w:rPr>
          <w:color w:val="000000" w:themeColor="text1"/>
          <w:sz w:val="30"/>
          <w:szCs w:val="30"/>
        </w:rPr>
        <w:t>countryList</w:t>
      </w:r>
      <w:proofErr w:type="spellEnd"/>
      <w:r w:rsidRPr="00FF04DB">
        <w:rPr>
          <w:color w:val="000000" w:themeColor="text1"/>
          <w:sz w:val="30"/>
          <w:szCs w:val="30"/>
        </w:rPr>
        <w:t>");</w:t>
      </w:r>
      <w:r w:rsidRPr="00FF04DB">
        <w:rPr>
          <w:color w:val="000000" w:themeColor="text1"/>
          <w:sz w:val="30"/>
          <w:szCs w:val="30"/>
        </w:rPr>
        <w:br/>
      </w:r>
      <w:r w:rsidRPr="00FF04DB">
        <w:rPr>
          <w:color w:val="000000" w:themeColor="text1"/>
          <w:sz w:val="30"/>
          <w:szCs w:val="30"/>
        </w:rPr>
        <w:br/>
        <w:t xml:space="preserve">    return </w:t>
      </w:r>
      <w:proofErr w:type="spellStart"/>
      <w:proofErr w:type="gramStart"/>
      <w:r w:rsidRPr="00FF04DB">
        <w:rPr>
          <w:color w:val="000000" w:themeColor="text1"/>
          <w:sz w:val="30"/>
          <w:szCs w:val="30"/>
        </w:rPr>
        <w:t>countries.stream</w:t>
      </w:r>
      <w:proofErr w:type="spellEnd"/>
      <w:proofErr w:type="gramEnd"/>
      <w:r w:rsidRPr="00FF04DB">
        <w:rPr>
          <w:color w:val="000000" w:themeColor="text1"/>
          <w:sz w:val="30"/>
          <w:szCs w:val="30"/>
        </w:rPr>
        <w:t>()</w:t>
      </w:r>
      <w:r w:rsidRPr="00FF04DB">
        <w:rPr>
          <w:color w:val="000000" w:themeColor="text1"/>
          <w:sz w:val="30"/>
          <w:szCs w:val="30"/>
        </w:rPr>
        <w:br/>
        <w:t xml:space="preserve">      </w:t>
      </w:r>
      <w:proofErr w:type="gramStart"/>
      <w:r w:rsidRPr="00FF04DB">
        <w:rPr>
          <w:color w:val="000000" w:themeColor="text1"/>
          <w:sz w:val="30"/>
          <w:szCs w:val="30"/>
        </w:rPr>
        <w:t xml:space="preserve">  .filter</w:t>
      </w:r>
      <w:proofErr w:type="gramEnd"/>
      <w:r w:rsidRPr="00FF04DB">
        <w:rPr>
          <w:color w:val="000000" w:themeColor="text1"/>
          <w:sz w:val="30"/>
          <w:szCs w:val="30"/>
        </w:rPr>
        <w:t xml:space="preserve">(c -&gt; </w:t>
      </w:r>
      <w:proofErr w:type="spellStart"/>
      <w:proofErr w:type="gramStart"/>
      <w:r w:rsidRPr="00FF04DB">
        <w:rPr>
          <w:color w:val="000000" w:themeColor="text1"/>
          <w:sz w:val="30"/>
          <w:szCs w:val="30"/>
        </w:rPr>
        <w:t>c.getCode</w:t>
      </w:r>
      <w:proofErr w:type="spellEnd"/>
      <w:proofErr w:type="gramEnd"/>
      <w:r w:rsidRPr="00FF04DB">
        <w:rPr>
          <w:color w:val="000000" w:themeColor="text1"/>
          <w:sz w:val="30"/>
          <w:szCs w:val="30"/>
        </w:rPr>
        <w:t>(</w:t>
      </w:r>
      <w:proofErr w:type="gramStart"/>
      <w:r w:rsidRPr="00FF04DB">
        <w:rPr>
          <w:color w:val="000000" w:themeColor="text1"/>
          <w:sz w:val="30"/>
          <w:szCs w:val="30"/>
        </w:rPr>
        <w:t>).</w:t>
      </w:r>
      <w:proofErr w:type="spellStart"/>
      <w:r w:rsidRPr="00FF04DB">
        <w:rPr>
          <w:color w:val="000000" w:themeColor="text1"/>
          <w:sz w:val="30"/>
          <w:szCs w:val="30"/>
        </w:rPr>
        <w:t>equalsIgnoreCase</w:t>
      </w:r>
      <w:proofErr w:type="spellEnd"/>
      <w:proofErr w:type="gramEnd"/>
      <w:r w:rsidRPr="00FF04DB">
        <w:rPr>
          <w:color w:val="000000" w:themeColor="text1"/>
          <w:sz w:val="30"/>
          <w:szCs w:val="30"/>
        </w:rPr>
        <w:t>(code))</w:t>
      </w:r>
      <w:r w:rsidRPr="00FF04DB">
        <w:rPr>
          <w:color w:val="000000" w:themeColor="text1"/>
          <w:sz w:val="30"/>
          <w:szCs w:val="30"/>
        </w:rPr>
        <w:br/>
        <w:t xml:space="preserve">      </w:t>
      </w:r>
      <w:proofErr w:type="gramStart"/>
      <w:r w:rsidRPr="00FF04DB">
        <w:rPr>
          <w:color w:val="000000" w:themeColor="text1"/>
          <w:sz w:val="30"/>
          <w:szCs w:val="30"/>
        </w:rPr>
        <w:t xml:space="preserve">  .</w:t>
      </w:r>
      <w:proofErr w:type="spellStart"/>
      <w:r w:rsidRPr="00FF04DB">
        <w:rPr>
          <w:color w:val="000000" w:themeColor="text1"/>
          <w:sz w:val="30"/>
          <w:szCs w:val="30"/>
        </w:rPr>
        <w:t>findFirst</w:t>
      </w:r>
      <w:proofErr w:type="spellEnd"/>
      <w:proofErr w:type="gramEnd"/>
      <w:r w:rsidRPr="00FF04DB">
        <w:rPr>
          <w:color w:val="000000" w:themeColor="text1"/>
          <w:sz w:val="30"/>
          <w:szCs w:val="30"/>
        </w:rPr>
        <w:t>()</w:t>
      </w:r>
      <w:r w:rsidRPr="00FF04DB">
        <w:rPr>
          <w:color w:val="000000" w:themeColor="text1"/>
          <w:sz w:val="30"/>
          <w:szCs w:val="30"/>
        </w:rPr>
        <w:br/>
        <w:t xml:space="preserve">      </w:t>
      </w:r>
      <w:proofErr w:type="gramStart"/>
      <w:r w:rsidRPr="00FF04DB">
        <w:rPr>
          <w:color w:val="000000" w:themeColor="text1"/>
          <w:sz w:val="30"/>
          <w:szCs w:val="30"/>
        </w:rPr>
        <w:t xml:space="preserve">  .</w:t>
      </w:r>
      <w:proofErr w:type="spellStart"/>
      <w:r w:rsidRPr="00FF04DB">
        <w:rPr>
          <w:color w:val="000000" w:themeColor="text1"/>
          <w:sz w:val="30"/>
          <w:szCs w:val="30"/>
        </w:rPr>
        <w:t>orElseThrow</w:t>
      </w:r>
      <w:proofErr w:type="spellEnd"/>
      <w:proofErr w:type="gramEnd"/>
      <w:r w:rsidRPr="00FF04DB">
        <w:rPr>
          <w:color w:val="000000" w:themeColor="text1"/>
          <w:sz w:val="30"/>
          <w:szCs w:val="30"/>
        </w:rPr>
        <w:t xml:space="preserve">(() -&gt; new </w:t>
      </w:r>
      <w:proofErr w:type="spellStart"/>
      <w:proofErr w:type="gramStart"/>
      <w:r w:rsidRPr="00FF04DB">
        <w:rPr>
          <w:color w:val="000000" w:themeColor="text1"/>
          <w:sz w:val="30"/>
          <w:szCs w:val="30"/>
        </w:rPr>
        <w:t>CountryNotFoundException</w:t>
      </w:r>
      <w:proofErr w:type="spellEnd"/>
      <w:r w:rsidRPr="00FF04DB">
        <w:rPr>
          <w:color w:val="000000" w:themeColor="text1"/>
          <w:sz w:val="30"/>
          <w:szCs w:val="30"/>
        </w:rPr>
        <w:t>(</w:t>
      </w:r>
      <w:proofErr w:type="gramEnd"/>
      <w:r w:rsidRPr="00FF04DB">
        <w:rPr>
          <w:color w:val="000000" w:themeColor="text1"/>
          <w:sz w:val="30"/>
          <w:szCs w:val="30"/>
        </w:rPr>
        <w:t>"Country not found"));</w:t>
      </w:r>
      <w:r w:rsidRPr="00FF04DB">
        <w:rPr>
          <w:color w:val="000000" w:themeColor="text1"/>
          <w:sz w:val="30"/>
          <w:szCs w:val="30"/>
        </w:rPr>
        <w:br/>
        <w:t>}</w:t>
      </w:r>
    </w:p>
    <w:p w14:paraId="721EF33B" w14:textId="60A1924A" w:rsidR="00FF04DB" w:rsidRPr="00FF04DB" w:rsidRDefault="002704CA" w:rsidP="00FF04DB">
      <w:pPr>
        <w:rPr>
          <w:color w:val="000000" w:themeColor="text1"/>
          <w:sz w:val="30"/>
          <w:szCs w:val="30"/>
        </w:rPr>
      </w:pPr>
      <w:r w:rsidRPr="002704CA">
        <w:rPr>
          <w:color w:val="000000" w:themeColor="text1"/>
          <w:sz w:val="30"/>
          <w:szCs w:val="30"/>
        </w:rPr>
        <w:drawing>
          <wp:inline distT="0" distB="0" distL="0" distR="0" wp14:anchorId="317611BA" wp14:editId="1992D52E">
            <wp:extent cx="5268060" cy="2629267"/>
            <wp:effectExtent l="0" t="0" r="8890" b="0"/>
            <wp:docPr id="155903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34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4DB" w:rsidRPr="00FF04DB">
        <w:rPr>
          <w:color w:val="000000" w:themeColor="text1"/>
          <w:sz w:val="30"/>
          <w:szCs w:val="30"/>
        </w:rPr>
        <w:br/>
      </w:r>
    </w:p>
    <w:p w14:paraId="3ABADA60" w14:textId="77777777" w:rsidR="00FF04DB" w:rsidRPr="00FF04DB" w:rsidRDefault="00FF04DB" w:rsidP="00AA0DAF">
      <w:pPr>
        <w:rPr>
          <w:color w:val="000000" w:themeColor="text1"/>
          <w:sz w:val="30"/>
          <w:szCs w:val="30"/>
        </w:rPr>
      </w:pPr>
    </w:p>
    <w:p w14:paraId="78E1D3B5" w14:textId="77777777" w:rsidR="00F73B12" w:rsidRPr="00FF04DB" w:rsidRDefault="00F73B12" w:rsidP="00AA0DAF">
      <w:pPr>
        <w:rPr>
          <w:color w:val="000000" w:themeColor="text1"/>
        </w:rPr>
      </w:pPr>
    </w:p>
    <w:sectPr w:rsidR="00F73B12" w:rsidRPr="00FF04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EA419" w14:textId="77777777" w:rsidR="00EC1E4F" w:rsidRDefault="00EC1E4F" w:rsidP="002E796A">
      <w:pPr>
        <w:spacing w:after="0" w:line="240" w:lineRule="auto"/>
      </w:pPr>
      <w:r>
        <w:separator/>
      </w:r>
    </w:p>
  </w:endnote>
  <w:endnote w:type="continuationSeparator" w:id="0">
    <w:p w14:paraId="2DDCDB84" w14:textId="77777777" w:rsidR="00EC1E4F" w:rsidRDefault="00EC1E4F" w:rsidP="002E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875C6" w14:textId="77777777" w:rsidR="00EC1E4F" w:rsidRDefault="00EC1E4F" w:rsidP="002E796A">
      <w:pPr>
        <w:spacing w:after="0" w:line="240" w:lineRule="auto"/>
      </w:pPr>
      <w:r>
        <w:separator/>
      </w:r>
    </w:p>
  </w:footnote>
  <w:footnote w:type="continuationSeparator" w:id="0">
    <w:p w14:paraId="0E910F42" w14:textId="77777777" w:rsidR="00EC1E4F" w:rsidRDefault="00EC1E4F" w:rsidP="002E7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871105">
    <w:abstractNumId w:val="8"/>
  </w:num>
  <w:num w:numId="2" w16cid:durableId="92477468">
    <w:abstractNumId w:val="6"/>
  </w:num>
  <w:num w:numId="3" w16cid:durableId="1475827733">
    <w:abstractNumId w:val="5"/>
  </w:num>
  <w:num w:numId="4" w16cid:durableId="634263111">
    <w:abstractNumId w:val="4"/>
  </w:num>
  <w:num w:numId="5" w16cid:durableId="1664774334">
    <w:abstractNumId w:val="7"/>
  </w:num>
  <w:num w:numId="6" w16cid:durableId="829254306">
    <w:abstractNumId w:val="3"/>
  </w:num>
  <w:num w:numId="7" w16cid:durableId="1800756896">
    <w:abstractNumId w:val="2"/>
  </w:num>
  <w:num w:numId="8" w16cid:durableId="1684432824">
    <w:abstractNumId w:val="1"/>
  </w:num>
  <w:num w:numId="9" w16cid:durableId="154575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B3C"/>
    <w:rsid w:val="000E40D7"/>
    <w:rsid w:val="00121798"/>
    <w:rsid w:val="0015074B"/>
    <w:rsid w:val="001D27C2"/>
    <w:rsid w:val="002704CA"/>
    <w:rsid w:val="00272249"/>
    <w:rsid w:val="0029639D"/>
    <w:rsid w:val="002E796A"/>
    <w:rsid w:val="00326F90"/>
    <w:rsid w:val="0039693B"/>
    <w:rsid w:val="005D2AA2"/>
    <w:rsid w:val="005E060C"/>
    <w:rsid w:val="007A7A43"/>
    <w:rsid w:val="008D7CF7"/>
    <w:rsid w:val="00AA0DAF"/>
    <w:rsid w:val="00AA1D8D"/>
    <w:rsid w:val="00AF5417"/>
    <w:rsid w:val="00B47730"/>
    <w:rsid w:val="00B77362"/>
    <w:rsid w:val="00B93F25"/>
    <w:rsid w:val="00C4006A"/>
    <w:rsid w:val="00CB0664"/>
    <w:rsid w:val="00CE04DD"/>
    <w:rsid w:val="00DF2107"/>
    <w:rsid w:val="00EC1E4F"/>
    <w:rsid w:val="00F44D79"/>
    <w:rsid w:val="00F73B12"/>
    <w:rsid w:val="00F778F5"/>
    <w:rsid w:val="00FC693F"/>
    <w:rsid w:val="00FF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C7495"/>
  <w14:defaultImageDpi w14:val="300"/>
  <w15:docId w15:val="{16446DF5-120D-4EC9-A00E-CD91B201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M</cp:lastModifiedBy>
  <cp:revision>22</cp:revision>
  <dcterms:created xsi:type="dcterms:W3CDTF">2025-07-07T13:10:00Z</dcterms:created>
  <dcterms:modified xsi:type="dcterms:W3CDTF">2025-07-07T14:13:00Z</dcterms:modified>
  <cp:category/>
</cp:coreProperties>
</file>