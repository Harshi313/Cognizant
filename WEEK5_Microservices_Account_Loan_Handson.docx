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CBEB0" w14:textId="77777777" w:rsidR="00206BE7" w:rsidRDefault="005C3088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proofErr w:type="spellStart"/>
      <w:r w:rsidRPr="00206BE7">
        <w:rPr>
          <w:b w:val="0"/>
          <w:bCs w:val="0"/>
          <w:color w:val="000000" w:themeColor="text1"/>
          <w:sz w:val="20"/>
          <w:szCs w:val="20"/>
        </w:rPr>
        <w:t>Harshitha</w:t>
      </w:r>
      <w:proofErr w:type="spellEnd"/>
      <w:r w:rsidRPr="00206BE7">
        <w:rPr>
          <w:b w:val="0"/>
          <w:bCs w:val="0"/>
          <w:color w:val="000000" w:themeColor="text1"/>
          <w:sz w:val="20"/>
          <w:szCs w:val="20"/>
        </w:rPr>
        <w:t xml:space="preserve"> M</w:t>
      </w:r>
    </w:p>
    <w:p w14:paraId="0ED814AC" w14:textId="5965262D" w:rsidR="005C3088" w:rsidRDefault="009E1F34" w:rsidP="009E1F34">
      <w:r>
        <w:t>Superset id : 6390499</w:t>
      </w:r>
    </w:p>
    <w:p w14:paraId="14B62905" w14:textId="29EE46DF" w:rsidR="009E1F34" w:rsidRPr="009E1F34" w:rsidRDefault="009E1F34" w:rsidP="009E1F34">
      <w:r>
        <w:t>WEEK : 05</w:t>
      </w:r>
    </w:p>
    <w:p w14:paraId="03FBAAB3" w14:textId="25823280" w:rsidR="0071656D" w:rsidRPr="00752E84" w:rsidRDefault="00910BE3">
      <w:pPr>
        <w:pStyle w:val="Heading1"/>
        <w:rPr>
          <w:color w:val="000000" w:themeColor="text1"/>
        </w:rPr>
      </w:pPr>
      <w:proofErr w:type="spellStart"/>
      <w:r w:rsidRPr="00752E84">
        <w:rPr>
          <w:color w:val="000000" w:themeColor="text1"/>
        </w:rPr>
        <w:t>Microservices</w:t>
      </w:r>
      <w:proofErr w:type="spellEnd"/>
      <w:r w:rsidRPr="00752E84">
        <w:rPr>
          <w:color w:val="000000" w:themeColor="text1"/>
        </w:rPr>
        <w:t xml:space="preserve"> for Account and Loan - Spring Boot</w:t>
      </w:r>
    </w:p>
    <w:p w14:paraId="68D0473A" w14:textId="77777777" w:rsidR="0071656D" w:rsidRPr="00752E84" w:rsidRDefault="00910BE3">
      <w:pPr>
        <w:rPr>
          <w:color w:val="000000" w:themeColor="text1"/>
        </w:rPr>
      </w:pPr>
      <w:r w:rsidRPr="00752E84">
        <w:rPr>
          <w:color w:val="000000" w:themeColor="text1"/>
        </w:rPr>
        <w:t>This document explains the steps to create two Spring Boot RESTful microservices: one for managing accounts and the other for handling loans. Each microservice is a separate Maven project with its own configuration and runs independently.</w:t>
      </w:r>
    </w:p>
    <w:p w14:paraId="194970BD" w14:textId="77777777" w:rsidR="0071656D" w:rsidRPr="00752E84" w:rsidRDefault="00910BE3">
      <w:pPr>
        <w:pStyle w:val="Heading2"/>
        <w:rPr>
          <w:color w:val="000000" w:themeColor="text1"/>
        </w:rPr>
      </w:pPr>
      <w:r w:rsidRPr="00752E84">
        <w:rPr>
          <w:color w:val="000000" w:themeColor="text1"/>
        </w:rPr>
        <w:t>1. Folder Structure Setup</w:t>
      </w:r>
    </w:p>
    <w:p w14:paraId="3176AF05" w14:textId="77777777" w:rsidR="0071656D" w:rsidRPr="00752E84" w:rsidRDefault="00910BE3">
      <w:pPr>
        <w:rPr>
          <w:color w:val="000000" w:themeColor="text1"/>
        </w:rPr>
      </w:pPr>
      <w:r w:rsidRPr="00752E84">
        <w:rPr>
          <w:color w:val="000000" w:themeColor="text1"/>
        </w:rPr>
        <w:t>1. Create a folder with your employee ID in the D: drive.</w:t>
      </w:r>
      <w:r w:rsidRPr="00752E84">
        <w:rPr>
          <w:color w:val="000000" w:themeColor="text1"/>
        </w:rPr>
        <w:br/>
        <w:t>2. Inside that folder, create another folder named 'microservices'.</w:t>
      </w:r>
      <w:r w:rsidRPr="00752E84">
        <w:rPr>
          <w:color w:val="000000" w:themeColor="text1"/>
        </w:rPr>
        <w:br/>
        <w:t>3. This folder will contain all the microservice projects.</w:t>
      </w:r>
    </w:p>
    <w:p w14:paraId="31251AAD" w14:textId="77777777" w:rsidR="0071656D" w:rsidRPr="00752E84" w:rsidRDefault="00910BE3">
      <w:pPr>
        <w:pStyle w:val="Heading2"/>
        <w:rPr>
          <w:color w:val="000000" w:themeColor="text1"/>
        </w:rPr>
      </w:pPr>
      <w:r w:rsidRPr="00752E84">
        <w:rPr>
          <w:color w:val="000000" w:themeColor="text1"/>
        </w:rPr>
        <w:t>2. Account Microservice Setup</w:t>
      </w:r>
    </w:p>
    <w:p w14:paraId="777D19BD" w14:textId="77777777" w:rsidR="0071656D" w:rsidRPr="00752E84" w:rsidRDefault="00910BE3">
      <w:pPr>
        <w:rPr>
          <w:color w:val="000000" w:themeColor="text1"/>
        </w:rPr>
      </w:pPr>
      <w:r w:rsidRPr="00752E84">
        <w:rPr>
          <w:color w:val="000000" w:themeColor="text1"/>
        </w:rPr>
        <w:t>1. Open https://start.spring.io/ in a browser.</w:t>
      </w:r>
      <w:r w:rsidRPr="00752E84">
        <w:rPr>
          <w:color w:val="000000" w:themeColor="text1"/>
        </w:rPr>
        <w:br/>
        <w:t>2. Use the following inputs:</w:t>
      </w:r>
      <w:r w:rsidRPr="00752E84">
        <w:rPr>
          <w:color w:val="000000" w:themeColor="text1"/>
        </w:rPr>
        <w:br/>
        <w:t xml:space="preserve">   - Group: com.cognizant</w:t>
      </w:r>
      <w:r w:rsidRPr="00752E84">
        <w:rPr>
          <w:color w:val="000000" w:themeColor="text1"/>
        </w:rPr>
        <w:br/>
        <w:t xml:space="preserve">   - Artifact: account</w:t>
      </w:r>
      <w:r w:rsidRPr="00752E84">
        <w:rPr>
          <w:color w:val="000000" w:themeColor="text1"/>
        </w:rPr>
        <w:br/>
        <w:t>3. Add dependencies:</w:t>
      </w:r>
      <w:r w:rsidRPr="00752E84">
        <w:rPr>
          <w:color w:val="000000" w:themeColor="text1"/>
        </w:rPr>
        <w:br/>
        <w:t xml:space="preserve">   - Developer Tools &gt; Spring Boot DevTools</w:t>
      </w:r>
      <w:r w:rsidRPr="00752E84">
        <w:rPr>
          <w:color w:val="000000" w:themeColor="text1"/>
        </w:rPr>
        <w:br/>
        <w:t xml:space="preserve">   - Web &gt; Spring Web</w:t>
      </w:r>
      <w:r w:rsidRPr="00752E84">
        <w:rPr>
          <w:color w:val="000000" w:themeColor="text1"/>
        </w:rPr>
        <w:br/>
        <w:t>4. Generate and extract the ZIP file.</w:t>
      </w:r>
      <w:r w:rsidRPr="00752E84">
        <w:rPr>
          <w:color w:val="000000" w:themeColor="text1"/>
        </w:rPr>
        <w:br/>
        <w:t>5. Move the 'account' folder to 'microservices' directory.</w:t>
      </w:r>
      <w:r w:rsidRPr="00752E84">
        <w:rPr>
          <w:color w:val="000000" w:themeColor="text1"/>
        </w:rPr>
        <w:br/>
        <w:t>6. Open command prompt in the 'account' folder and run:</w:t>
      </w:r>
      <w:r w:rsidRPr="00752E84">
        <w:rPr>
          <w:color w:val="000000" w:themeColor="text1"/>
        </w:rPr>
        <w:br/>
        <w:t xml:space="preserve">   mvn clean package</w:t>
      </w:r>
      <w:r w:rsidRPr="00752E84">
        <w:rPr>
          <w:color w:val="000000" w:themeColor="text1"/>
        </w:rPr>
        <w:br/>
        <w:t>7. Import the project into Eclipse.</w:t>
      </w:r>
      <w:r w:rsidRPr="00752E84">
        <w:rPr>
          <w:color w:val="000000" w:themeColor="text1"/>
        </w:rPr>
        <w:br/>
        <w:t>8. Implement the following controller:</w:t>
      </w:r>
    </w:p>
    <w:p w14:paraId="40AA3371" w14:textId="58F868D0" w:rsidR="00A66FD8" w:rsidRDefault="00910BE3" w:rsidP="00A66FD8">
      <w:pPr>
        <w:pStyle w:val="IntenseQuote"/>
        <w:rPr>
          <w:color w:val="000000" w:themeColor="text1"/>
        </w:rPr>
      </w:pPr>
      <w:r w:rsidRPr="00752E84">
        <w:rPr>
          <w:color w:val="000000" w:themeColor="text1"/>
        </w:rPr>
        <w:t xml:space="preserve">package </w:t>
      </w:r>
      <w:proofErr w:type="spellStart"/>
      <w:r w:rsidRPr="00752E84">
        <w:rPr>
          <w:color w:val="000000" w:themeColor="text1"/>
        </w:rPr>
        <w:t>com.cognizant.account.controller</w:t>
      </w:r>
      <w:proofErr w:type="spellEnd"/>
      <w:r w:rsidRPr="00752E84">
        <w:rPr>
          <w:color w:val="000000" w:themeColor="text1"/>
        </w:rPr>
        <w:t>;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br/>
        <w:t xml:space="preserve">import </w:t>
      </w:r>
      <w:proofErr w:type="spellStart"/>
      <w:r w:rsidRPr="00752E84">
        <w:rPr>
          <w:color w:val="000000" w:themeColor="text1"/>
        </w:rPr>
        <w:t>org.springframework.web.bind.annotation.GetMapping</w:t>
      </w:r>
      <w:proofErr w:type="spellEnd"/>
      <w:r w:rsidRPr="00752E84">
        <w:rPr>
          <w:color w:val="000000" w:themeColor="text1"/>
        </w:rPr>
        <w:t>;</w:t>
      </w:r>
      <w:r w:rsidRPr="00752E84">
        <w:rPr>
          <w:color w:val="000000" w:themeColor="text1"/>
        </w:rPr>
        <w:br/>
        <w:t xml:space="preserve">import </w:t>
      </w:r>
      <w:proofErr w:type="spellStart"/>
      <w:r w:rsidRPr="00752E84">
        <w:rPr>
          <w:color w:val="000000" w:themeColor="text1"/>
        </w:rPr>
        <w:t>org.springframework.web.bind.annotation.PathVariable</w:t>
      </w:r>
      <w:proofErr w:type="spellEnd"/>
      <w:r w:rsidRPr="00752E84">
        <w:rPr>
          <w:color w:val="000000" w:themeColor="text1"/>
        </w:rPr>
        <w:t>;</w:t>
      </w:r>
      <w:r w:rsidRPr="00752E84">
        <w:rPr>
          <w:color w:val="000000" w:themeColor="text1"/>
        </w:rPr>
        <w:br/>
        <w:t xml:space="preserve">import </w:t>
      </w:r>
      <w:proofErr w:type="spellStart"/>
      <w:r w:rsidRPr="00752E84">
        <w:rPr>
          <w:color w:val="000000" w:themeColor="text1"/>
        </w:rPr>
        <w:t>org.springframework.web.bind.annotation.RestController</w:t>
      </w:r>
      <w:proofErr w:type="spellEnd"/>
      <w:r w:rsidRPr="00752E84">
        <w:rPr>
          <w:color w:val="000000" w:themeColor="text1"/>
        </w:rPr>
        <w:t>;</w:t>
      </w:r>
      <w:r w:rsidRPr="00752E84">
        <w:rPr>
          <w:color w:val="000000" w:themeColor="text1"/>
        </w:rPr>
        <w:br/>
        <w:t xml:space="preserve">import </w:t>
      </w:r>
      <w:proofErr w:type="spellStart"/>
      <w:r w:rsidRPr="00752E84">
        <w:rPr>
          <w:color w:val="000000" w:themeColor="text1"/>
        </w:rPr>
        <w:t>java.util.Map</w:t>
      </w:r>
      <w:proofErr w:type="spellEnd"/>
      <w:r w:rsidRPr="00752E84">
        <w:rPr>
          <w:color w:val="000000" w:themeColor="text1"/>
        </w:rPr>
        <w:t>;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br/>
        <w:t>@RestController</w:t>
      </w:r>
      <w:r w:rsidRPr="00752E84">
        <w:rPr>
          <w:color w:val="000000" w:themeColor="text1"/>
        </w:rPr>
        <w:br/>
        <w:t xml:space="preserve">public class </w:t>
      </w:r>
      <w:proofErr w:type="spellStart"/>
      <w:r w:rsidRPr="00752E84">
        <w:rPr>
          <w:color w:val="000000" w:themeColor="text1"/>
        </w:rPr>
        <w:t>AccountController</w:t>
      </w:r>
      <w:proofErr w:type="spellEnd"/>
      <w:r w:rsidRPr="00752E84">
        <w:rPr>
          <w:color w:val="000000" w:themeColor="text1"/>
        </w:rPr>
        <w:t xml:space="preserve"> {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br/>
        <w:t xml:space="preserve">    @GetMapping("/accounts/{number}")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lastRenderedPageBreak/>
        <w:t xml:space="preserve">    public Map&lt;String, Object&gt; </w:t>
      </w:r>
      <w:proofErr w:type="spellStart"/>
      <w:r w:rsidRPr="00752E84">
        <w:rPr>
          <w:color w:val="000000" w:themeColor="text1"/>
        </w:rPr>
        <w:t>getAccount</w:t>
      </w:r>
      <w:proofErr w:type="spellEnd"/>
      <w:r w:rsidRPr="00752E84">
        <w:rPr>
          <w:color w:val="000000" w:themeColor="text1"/>
        </w:rPr>
        <w:t>(@PathVariable String number) {</w:t>
      </w:r>
      <w:r w:rsidRPr="00752E84">
        <w:rPr>
          <w:color w:val="000000" w:themeColor="text1"/>
        </w:rPr>
        <w:br/>
        <w:t xml:space="preserve">        return </w:t>
      </w:r>
      <w:proofErr w:type="spellStart"/>
      <w:r w:rsidRPr="00752E84">
        <w:rPr>
          <w:color w:val="000000" w:themeColor="text1"/>
        </w:rPr>
        <w:t>Map.of</w:t>
      </w:r>
      <w:proofErr w:type="spellEnd"/>
      <w:r w:rsidRPr="00752E84">
        <w:rPr>
          <w:color w:val="000000" w:themeColor="text1"/>
        </w:rPr>
        <w:t>(</w:t>
      </w:r>
      <w:r w:rsidRPr="00752E84">
        <w:rPr>
          <w:color w:val="000000" w:themeColor="text1"/>
        </w:rPr>
        <w:br/>
        <w:t xml:space="preserve">            "number", number,</w:t>
      </w:r>
      <w:r w:rsidRPr="00752E84">
        <w:rPr>
          <w:color w:val="000000" w:themeColor="text1"/>
        </w:rPr>
        <w:br/>
        <w:t xml:space="preserve">            "type", "savings",</w:t>
      </w:r>
      <w:r w:rsidRPr="00752E84">
        <w:rPr>
          <w:color w:val="000000" w:themeColor="text1"/>
        </w:rPr>
        <w:br/>
        <w:t xml:space="preserve">            "balance", 234343</w:t>
      </w:r>
      <w:r w:rsidRPr="00752E84">
        <w:rPr>
          <w:color w:val="000000" w:themeColor="text1"/>
        </w:rPr>
        <w:br/>
        <w:t xml:space="preserve">        );</w:t>
      </w:r>
      <w:r w:rsidRPr="00752E84">
        <w:rPr>
          <w:color w:val="000000" w:themeColor="text1"/>
        </w:rPr>
        <w:br/>
        <w:t xml:space="preserve">    }</w:t>
      </w:r>
      <w:r w:rsidR="00A66FD8">
        <w:rPr>
          <w:color w:val="000000" w:themeColor="text1"/>
        </w:rPr>
        <w:t>}</w:t>
      </w:r>
      <w:r w:rsidR="00992C0F">
        <w:rPr>
          <w:color w:val="000000" w:themeColor="text1"/>
        </w:rPr>
        <w:t xml:space="preserve">OUTPUT </w:t>
      </w:r>
    </w:p>
    <w:p w14:paraId="73F12646" w14:textId="7507200F" w:rsidR="00992C0F" w:rsidRDefault="00992C0F" w:rsidP="00992C0F"/>
    <w:p w14:paraId="36A3EE0A" w14:textId="57D579D4" w:rsidR="00B227C3" w:rsidRDefault="008B34EB" w:rsidP="00992C0F">
      <w:r>
        <w:rPr>
          <w:noProof/>
        </w:rPr>
        <w:drawing>
          <wp:anchor distT="0" distB="0" distL="114300" distR="114300" simplePos="0" relativeHeight="251662336" behindDoc="0" locked="0" layoutInCell="1" allowOverlap="1" wp14:anchorId="33AF9A86" wp14:editId="35F40168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86400" cy="2225040"/>
            <wp:effectExtent l="0" t="0" r="0" b="3810"/>
            <wp:wrapTopAndBottom/>
            <wp:docPr id="171492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20100" name="Picture 17149201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38A55" w14:textId="77777777" w:rsidR="00B227C3" w:rsidRDefault="00B227C3" w:rsidP="00992C0F"/>
    <w:p w14:paraId="4ACE928F" w14:textId="77777777" w:rsidR="00B227C3" w:rsidRPr="00992C0F" w:rsidRDefault="00B227C3" w:rsidP="00992C0F"/>
    <w:p w14:paraId="485C0FDB" w14:textId="77777777" w:rsidR="00A66FD8" w:rsidRPr="00A66FD8" w:rsidRDefault="00A66FD8" w:rsidP="00A66FD8"/>
    <w:p w14:paraId="15515F06" w14:textId="7AB58FC4" w:rsidR="0071656D" w:rsidRPr="00752E84" w:rsidRDefault="0071656D" w:rsidP="00A66FD8">
      <w:pPr>
        <w:pStyle w:val="IntenseQuote"/>
        <w:ind w:left="0"/>
        <w:rPr>
          <w:color w:val="000000" w:themeColor="text1"/>
        </w:rPr>
      </w:pPr>
    </w:p>
    <w:p w14:paraId="6DB72A4A" w14:textId="77777777" w:rsidR="0071656D" w:rsidRPr="00752E84" w:rsidRDefault="00910BE3">
      <w:pPr>
        <w:pStyle w:val="Heading2"/>
        <w:rPr>
          <w:color w:val="000000" w:themeColor="text1"/>
        </w:rPr>
      </w:pPr>
      <w:r w:rsidRPr="00752E84">
        <w:rPr>
          <w:color w:val="000000" w:themeColor="text1"/>
        </w:rPr>
        <w:t>3. Loan Microservice Setup</w:t>
      </w:r>
    </w:p>
    <w:p w14:paraId="26DE532B" w14:textId="77777777" w:rsidR="0071656D" w:rsidRPr="00752E84" w:rsidRDefault="00910BE3">
      <w:pPr>
        <w:rPr>
          <w:color w:val="000000" w:themeColor="text1"/>
        </w:rPr>
      </w:pPr>
      <w:r w:rsidRPr="00752E84">
        <w:rPr>
          <w:color w:val="000000" w:themeColor="text1"/>
        </w:rPr>
        <w:t>Repeat the steps used for the account microservice with the following changes:</w:t>
      </w:r>
      <w:r w:rsidRPr="00752E84">
        <w:rPr>
          <w:color w:val="000000" w:themeColor="text1"/>
        </w:rPr>
        <w:br/>
        <w:t>1. Artifact: loan</w:t>
      </w:r>
      <w:r w:rsidRPr="00752E84">
        <w:rPr>
          <w:color w:val="000000" w:themeColor="text1"/>
        </w:rPr>
        <w:br/>
        <w:t>2. Move the 'loan' folder to 'microservices'.</w:t>
      </w:r>
      <w:r w:rsidRPr="00752E84">
        <w:rPr>
          <w:color w:val="000000" w:themeColor="text1"/>
        </w:rPr>
        <w:br/>
        <w:t>3. Open command prompt in the 'loan' folder and run:</w:t>
      </w:r>
      <w:r w:rsidRPr="00752E84">
        <w:rPr>
          <w:color w:val="000000" w:themeColor="text1"/>
        </w:rPr>
        <w:br/>
        <w:t xml:space="preserve">   mvn clean package</w:t>
      </w:r>
      <w:r w:rsidRPr="00752E84">
        <w:rPr>
          <w:color w:val="000000" w:themeColor="text1"/>
        </w:rPr>
        <w:br/>
        <w:t>4. Import into Eclipse and add the following controller:</w:t>
      </w:r>
    </w:p>
    <w:p w14:paraId="3A295CE2" w14:textId="77777777" w:rsidR="0071656D" w:rsidRDefault="00910BE3">
      <w:pPr>
        <w:pStyle w:val="IntenseQuote"/>
        <w:rPr>
          <w:color w:val="000000" w:themeColor="text1"/>
        </w:rPr>
      </w:pPr>
      <w:r w:rsidRPr="00752E84">
        <w:rPr>
          <w:color w:val="000000" w:themeColor="text1"/>
        </w:rPr>
        <w:t>package com.cognizant.loan.controller;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br/>
        <w:t>import org.springframework.web.bind.annotation.GetMapping;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lastRenderedPageBreak/>
        <w:t>import org.springframework.web.bind.annotation.PathVariable;</w:t>
      </w:r>
      <w:r w:rsidRPr="00752E84">
        <w:rPr>
          <w:color w:val="000000" w:themeColor="text1"/>
        </w:rPr>
        <w:br/>
        <w:t>import org.springframework.web.bind.annotation.RestController;</w:t>
      </w:r>
      <w:r w:rsidRPr="00752E84">
        <w:rPr>
          <w:color w:val="000000" w:themeColor="text1"/>
        </w:rPr>
        <w:br/>
        <w:t>import java.util.Map;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br/>
        <w:t>@RestController</w:t>
      </w:r>
      <w:r w:rsidRPr="00752E84">
        <w:rPr>
          <w:color w:val="000000" w:themeColor="text1"/>
        </w:rPr>
        <w:br/>
        <w:t>public class LoanController {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br/>
        <w:t xml:space="preserve">    @GetMapping("/loans/{number}")</w:t>
      </w:r>
      <w:r w:rsidRPr="00752E84">
        <w:rPr>
          <w:color w:val="000000" w:themeColor="text1"/>
        </w:rPr>
        <w:br/>
        <w:t xml:space="preserve">    public Map&lt;String, Object&gt; getLoan(@PathVariable String number) {</w:t>
      </w:r>
      <w:r w:rsidRPr="00752E84">
        <w:rPr>
          <w:color w:val="000000" w:themeColor="text1"/>
        </w:rPr>
        <w:br/>
        <w:t xml:space="preserve">        return Map.of(</w:t>
      </w:r>
      <w:r w:rsidRPr="00752E84">
        <w:rPr>
          <w:color w:val="000000" w:themeColor="text1"/>
        </w:rPr>
        <w:br/>
        <w:t xml:space="preserve">            "number", number,</w:t>
      </w:r>
      <w:r w:rsidRPr="00752E84">
        <w:rPr>
          <w:color w:val="000000" w:themeColor="text1"/>
        </w:rPr>
        <w:br/>
        <w:t xml:space="preserve">            "type", "car",</w:t>
      </w:r>
      <w:r w:rsidRPr="00752E84">
        <w:rPr>
          <w:color w:val="000000" w:themeColor="text1"/>
        </w:rPr>
        <w:br/>
        <w:t xml:space="preserve">            "loan", 400000,</w:t>
      </w:r>
      <w:r w:rsidRPr="00752E84">
        <w:rPr>
          <w:color w:val="000000" w:themeColor="text1"/>
        </w:rPr>
        <w:br/>
        <w:t xml:space="preserve">            "emi", 3258,</w:t>
      </w:r>
      <w:r w:rsidRPr="00752E84">
        <w:rPr>
          <w:color w:val="000000" w:themeColor="text1"/>
        </w:rPr>
        <w:br/>
        <w:t xml:space="preserve">            "tenure", 18</w:t>
      </w:r>
      <w:r w:rsidRPr="00752E84">
        <w:rPr>
          <w:color w:val="000000" w:themeColor="text1"/>
        </w:rPr>
        <w:br/>
        <w:t xml:space="preserve">        );</w:t>
      </w:r>
      <w:r w:rsidRPr="00752E84">
        <w:rPr>
          <w:color w:val="000000" w:themeColor="text1"/>
        </w:rPr>
        <w:br/>
        <w:t xml:space="preserve">    }</w:t>
      </w:r>
      <w:r w:rsidRPr="00752E84">
        <w:rPr>
          <w:color w:val="000000" w:themeColor="text1"/>
        </w:rPr>
        <w:br/>
        <w:t>}</w:t>
      </w:r>
    </w:p>
    <w:p w14:paraId="2B258F4B" w14:textId="6E049D8D" w:rsidR="009E1F34" w:rsidRDefault="009E1F34" w:rsidP="009E1F34">
      <w:r>
        <w:t>OUTPUT</w:t>
      </w:r>
    </w:p>
    <w:p w14:paraId="70651235" w14:textId="77777777" w:rsidR="009E1F34" w:rsidRPr="009E1F34" w:rsidRDefault="009E1F34" w:rsidP="009E1F34"/>
    <w:p w14:paraId="537308B0" w14:textId="2E5174E8" w:rsidR="001E0701" w:rsidRDefault="00910BE3" w:rsidP="00992C0F">
      <w:r>
        <w:rPr>
          <w:noProof/>
        </w:rPr>
        <w:drawing>
          <wp:anchor distT="0" distB="0" distL="114300" distR="114300" simplePos="0" relativeHeight="251661312" behindDoc="0" locked="0" layoutInCell="1" allowOverlap="1" wp14:anchorId="572B322B" wp14:editId="434D2717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4622800" cy="2422525"/>
            <wp:effectExtent l="0" t="0" r="6350" b="0"/>
            <wp:wrapTopAndBottom/>
            <wp:docPr id="83727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7579" name="Picture 8372775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629C3" w14:textId="69B04BB4" w:rsidR="001E0701" w:rsidRDefault="001E0701" w:rsidP="00992C0F"/>
    <w:p w14:paraId="5FDD0FC9" w14:textId="3BF5E609" w:rsidR="0071656D" w:rsidRPr="00992C0F" w:rsidRDefault="00910BE3" w:rsidP="00992C0F">
      <w:r w:rsidRPr="00752E84">
        <w:rPr>
          <w:color w:val="000000" w:themeColor="text1"/>
        </w:rPr>
        <w:t>4. Port Configuration for Loan Microservice</w:t>
      </w:r>
    </w:p>
    <w:p w14:paraId="3EB36903" w14:textId="77777777" w:rsidR="0071656D" w:rsidRDefault="00910BE3">
      <w:pPr>
        <w:rPr>
          <w:color w:val="000000" w:themeColor="text1"/>
        </w:rPr>
      </w:pPr>
      <w:r w:rsidRPr="00752E84">
        <w:rPr>
          <w:color w:val="000000" w:themeColor="text1"/>
        </w:rPr>
        <w:t>To avoid port conflict (default is 8080), set a different port for the loan service:</w:t>
      </w:r>
      <w:r w:rsidRPr="00752E84">
        <w:rPr>
          <w:color w:val="000000" w:themeColor="text1"/>
        </w:rPr>
        <w:br/>
        <w:t>1. Open 'src/main/resources/application.properties'</w:t>
      </w:r>
      <w:r w:rsidRPr="00752E84">
        <w:rPr>
          <w:color w:val="000000" w:themeColor="text1"/>
        </w:rPr>
        <w:br/>
      </w:r>
      <w:r w:rsidRPr="00752E84">
        <w:rPr>
          <w:color w:val="000000" w:themeColor="text1"/>
        </w:rPr>
        <w:lastRenderedPageBreak/>
        <w:t>2. Add the following line:</w:t>
      </w:r>
      <w:r w:rsidRPr="00752E84">
        <w:rPr>
          <w:color w:val="000000" w:themeColor="text1"/>
        </w:rPr>
        <w:br/>
        <w:t xml:space="preserve">   server.port=8081</w:t>
      </w:r>
      <w:r w:rsidRPr="00752E84">
        <w:rPr>
          <w:color w:val="000000" w:themeColor="text1"/>
        </w:rPr>
        <w:br/>
        <w:t>3. Run the application and test the endpoints.</w:t>
      </w:r>
    </w:p>
    <w:p w14:paraId="6BD4CB47" w14:textId="77777777" w:rsidR="00992C0F" w:rsidRPr="00752E84" w:rsidRDefault="00992C0F">
      <w:pPr>
        <w:rPr>
          <w:color w:val="000000" w:themeColor="text1"/>
        </w:rPr>
      </w:pPr>
    </w:p>
    <w:sectPr w:rsidR="00992C0F" w:rsidRPr="00752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097734">
    <w:abstractNumId w:val="8"/>
  </w:num>
  <w:num w:numId="2" w16cid:durableId="716667178">
    <w:abstractNumId w:val="6"/>
  </w:num>
  <w:num w:numId="3" w16cid:durableId="315956086">
    <w:abstractNumId w:val="5"/>
  </w:num>
  <w:num w:numId="4" w16cid:durableId="1146237564">
    <w:abstractNumId w:val="4"/>
  </w:num>
  <w:num w:numId="5" w16cid:durableId="223224305">
    <w:abstractNumId w:val="7"/>
  </w:num>
  <w:num w:numId="6" w16cid:durableId="1996446114">
    <w:abstractNumId w:val="3"/>
  </w:num>
  <w:num w:numId="7" w16cid:durableId="373431410">
    <w:abstractNumId w:val="2"/>
  </w:num>
  <w:num w:numId="8" w16cid:durableId="1361130622">
    <w:abstractNumId w:val="1"/>
  </w:num>
  <w:num w:numId="9" w16cid:durableId="15607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701"/>
    <w:rsid w:val="00206BE7"/>
    <w:rsid w:val="0029639D"/>
    <w:rsid w:val="002F04F6"/>
    <w:rsid w:val="00326F90"/>
    <w:rsid w:val="005C3088"/>
    <w:rsid w:val="0071454D"/>
    <w:rsid w:val="0071656D"/>
    <w:rsid w:val="0074186C"/>
    <w:rsid w:val="00752E84"/>
    <w:rsid w:val="008278D5"/>
    <w:rsid w:val="008B34EB"/>
    <w:rsid w:val="00910BE3"/>
    <w:rsid w:val="00992C0F"/>
    <w:rsid w:val="009E1F34"/>
    <w:rsid w:val="00A66FD8"/>
    <w:rsid w:val="00AA1D8D"/>
    <w:rsid w:val="00B227C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4E94A"/>
  <w14:defaultImageDpi w14:val="300"/>
  <w15:docId w15:val="{9CD114CB-2F0C-D746-A4B4-75D4B48F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M</cp:lastModifiedBy>
  <cp:revision>13</cp:revision>
  <dcterms:created xsi:type="dcterms:W3CDTF">2013-12-23T23:15:00Z</dcterms:created>
  <dcterms:modified xsi:type="dcterms:W3CDTF">2025-07-14T06:32:00Z</dcterms:modified>
  <cp:category/>
</cp:coreProperties>
</file>