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A379F" w14:textId="77777777" w:rsidR="00931FA9" w:rsidRDefault="00507AA5" w:rsidP="00931FA9">
      <w:pPr>
        <w:pStyle w:val="Title"/>
        <w:rPr>
          <w:color w:val="000000" w:themeColor="text1"/>
        </w:rPr>
      </w:pPr>
      <w:r w:rsidRPr="00931FA9">
        <w:rPr>
          <w:color w:val="000000" w:themeColor="text1"/>
        </w:rPr>
        <w:t>React Hands-On Labs Report</w:t>
      </w:r>
    </w:p>
    <w:p w14:paraId="5E19467C" w14:textId="77777777" w:rsidR="00931FA9" w:rsidRPr="00931FA9" w:rsidRDefault="00931FA9" w:rsidP="00931FA9"/>
    <w:p w14:paraId="13F7A5ED" w14:textId="1A4422BD" w:rsidR="00C90D00" w:rsidRPr="00931FA9" w:rsidRDefault="00507AA5" w:rsidP="00931FA9">
      <w:pPr>
        <w:pStyle w:val="Title"/>
        <w:rPr>
          <w:color w:val="000000" w:themeColor="text1"/>
        </w:rPr>
      </w:pPr>
      <w:r w:rsidRPr="00931FA9">
        <w:rPr>
          <w:color w:val="000000" w:themeColor="text1"/>
        </w:rPr>
        <w:t>Hands-on Lab 1: Introduction to React and SPA</w:t>
      </w:r>
    </w:p>
    <w:p w14:paraId="1EA52401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O</w:t>
      </w:r>
      <w:r w:rsidRPr="00931FA9">
        <w:rPr>
          <w:color w:val="000000" w:themeColor="text1"/>
        </w:rPr>
        <w:t>bjectives</w:t>
      </w:r>
    </w:p>
    <w:p w14:paraId="406308F7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Define SPA and its benefits</w:t>
      </w:r>
    </w:p>
    <w:p w14:paraId="325BB3F6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Define React</w:t>
      </w:r>
    </w:p>
    <w:p w14:paraId="0313C21B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Explain the virtual DOM</w:t>
      </w:r>
    </w:p>
    <w:p w14:paraId="280A4234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List features of React</w:t>
      </w:r>
    </w:p>
    <w:p w14:paraId="2C9A87CE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Steps</w:t>
      </w:r>
    </w:p>
    <w:p w14:paraId="3F58BC2F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1. Install Node.js and NPM from https://nodejs.org/en/download/</w:t>
      </w:r>
    </w:p>
    <w:p w14:paraId="4A382274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2. Install Create React App using: npm install -g create-react-app</w:t>
      </w:r>
    </w:p>
    <w:p w14:paraId="668E8BA3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3. Create new app: npx create-react-app myfirstreact</w:t>
      </w:r>
    </w:p>
    <w:p w14:paraId="058FE1B5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4. Navigate into the app: cd myfirstreact</w:t>
      </w:r>
    </w:p>
    <w:p w14:paraId="7BD28909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5. Open the folder in Visual Studio Code</w:t>
      </w:r>
    </w:p>
    <w:p w14:paraId="56E00585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6. Open src/App.js and remove all existing code</w:t>
      </w:r>
    </w:p>
    <w:p w14:paraId="6B40A4D8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7. Replace with the following code to show a heading</w:t>
      </w:r>
    </w:p>
    <w:p w14:paraId="2A00D108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8. Run the app using: npm start</w:t>
      </w:r>
    </w:p>
    <w:p w14:paraId="7C5FDC5F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9. Visit http://localhost:3000 in your browser</w:t>
      </w:r>
    </w:p>
    <w:p w14:paraId="049618C2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Code</w:t>
      </w:r>
    </w:p>
    <w:p w14:paraId="0D4081DA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import React from 'react';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function App() {</w:t>
      </w:r>
      <w:r w:rsidRPr="00931FA9">
        <w:rPr>
          <w:color w:val="000000" w:themeColor="text1"/>
        </w:rPr>
        <w:br/>
        <w:t xml:space="preserve">  return (</w:t>
      </w:r>
      <w:r w:rsidRPr="00931FA9">
        <w:rPr>
          <w:color w:val="000000" w:themeColor="text1"/>
        </w:rPr>
        <w:br/>
        <w:t xml:space="preserve">    &lt;div&gt;</w:t>
      </w:r>
      <w:r w:rsidRPr="00931FA9">
        <w:rPr>
          <w:color w:val="000000" w:themeColor="text1"/>
        </w:rPr>
        <w:br/>
        <w:t xml:space="preserve">      &lt;h1&gt;Welcome to the first session of React&lt;/h1&gt;</w:t>
      </w:r>
      <w:r w:rsidRPr="00931FA9">
        <w:rPr>
          <w:color w:val="000000" w:themeColor="text1"/>
        </w:rPr>
        <w:br/>
        <w:t xml:space="preserve">    &lt;/div&gt;</w:t>
      </w:r>
      <w:r w:rsidRPr="00931FA9">
        <w:rPr>
          <w:color w:val="000000" w:themeColor="text1"/>
        </w:rPr>
        <w:br/>
        <w:t xml:space="preserve">  );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lastRenderedPageBreak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App;</w:t>
      </w:r>
    </w:p>
    <w:p w14:paraId="7EC24496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Simulated Output (Python)</w:t>
      </w:r>
    </w:p>
    <w:p w14:paraId="7DCE17C3" w14:textId="77777777" w:rsidR="00C90D00" w:rsidRDefault="00507AA5">
      <w:pPr>
        <w:pStyle w:val="IntenseQuote"/>
        <w:rPr>
          <w:color w:val="000000" w:themeColor="text1"/>
        </w:rPr>
      </w:pP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"Welcome to the first session of React")</w:t>
      </w:r>
    </w:p>
    <w:p w14:paraId="4B705E3F" w14:textId="52D7DFDF" w:rsidR="001F1024" w:rsidRPr="001F1024" w:rsidRDefault="001F1024" w:rsidP="001F1024">
      <w:r w:rsidRPr="001F1024">
        <w:drawing>
          <wp:inline distT="0" distB="0" distL="0" distR="0" wp14:anchorId="3EB44049" wp14:editId="42E15CEF">
            <wp:extent cx="5486400" cy="2058670"/>
            <wp:effectExtent l="0" t="0" r="0" b="0"/>
            <wp:docPr id="663294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46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EE09" w14:textId="69565717" w:rsidR="00C90D00" w:rsidRPr="00931FA9" w:rsidRDefault="00507AA5" w:rsidP="00931FA9">
      <w:pPr>
        <w:rPr>
          <w:color w:val="000000" w:themeColor="text1"/>
          <w:sz w:val="44"/>
          <w:szCs w:val="44"/>
        </w:rPr>
      </w:pPr>
      <w:r w:rsidRPr="00931FA9">
        <w:rPr>
          <w:color w:val="000000" w:themeColor="text1"/>
          <w:sz w:val="44"/>
          <w:szCs w:val="44"/>
        </w:rPr>
        <w:t>Hands-on Lab 2: React Components - Class and Function</w:t>
      </w:r>
    </w:p>
    <w:p w14:paraId="3176A0CB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O</w:t>
      </w:r>
      <w:r w:rsidRPr="00931FA9">
        <w:rPr>
          <w:color w:val="000000" w:themeColor="text1"/>
        </w:rPr>
        <w:t>bjectives</w:t>
      </w:r>
    </w:p>
    <w:p w14:paraId="2F035733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Explain React components</w:t>
      </w:r>
    </w:p>
    <w:p w14:paraId="2E3515FF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Class vs Function components</w:t>
      </w:r>
    </w:p>
    <w:p w14:paraId="4599A2A4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Render multiple components</w:t>
      </w:r>
    </w:p>
    <w:p w14:paraId="3201409A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Steps</w:t>
      </w:r>
    </w:p>
    <w:p w14:paraId="7518114F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1. Create new app: npx create-react-app StudentApp</w:t>
      </w:r>
    </w:p>
    <w:p w14:paraId="375CFAD6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2. Navigate to the src folder and create a Components folder</w:t>
      </w:r>
    </w:p>
    <w:p w14:paraId="050FB664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3. Inside Components, create Home.js, About.js, Contact.js</w:t>
      </w:r>
    </w:p>
    <w:p w14:paraId="46D4DB37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4. Add class components to each file with a unique welcome message</w:t>
      </w:r>
    </w:p>
    <w:p w14:paraId="6EEAB25B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5. Edit App.js to import and render all three components</w:t>
      </w:r>
    </w:p>
    <w:p w14:paraId="3CC9440C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6. Run the app using: npm start</w:t>
      </w:r>
    </w:p>
    <w:p w14:paraId="104444EC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7. Open http://localhost:3000 in browser</w:t>
      </w:r>
    </w:p>
    <w:p w14:paraId="2614CCEE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lastRenderedPageBreak/>
        <w:t>Code</w:t>
      </w:r>
    </w:p>
    <w:p w14:paraId="07068CF9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// Home.js</w:t>
      </w:r>
      <w:r w:rsidRPr="00931FA9">
        <w:rPr>
          <w:color w:val="000000" w:themeColor="text1"/>
        </w:rPr>
        <w:br/>
        <w:t>import React, { Component } from 'react';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class Home extends Component {</w:t>
      </w:r>
      <w:r w:rsidRPr="00931FA9">
        <w:rPr>
          <w:color w:val="000000" w:themeColor="text1"/>
        </w:rPr>
        <w:br/>
        <w:t xml:space="preserve">  render() {</w:t>
      </w:r>
      <w:r w:rsidRPr="00931FA9">
        <w:rPr>
          <w:color w:val="000000" w:themeColor="text1"/>
        </w:rPr>
        <w:br/>
        <w:t xml:space="preserve">    return &lt;h2&gt;Welcome to the Home page of Student Management Portal&lt;/h2&gt;;</w:t>
      </w:r>
      <w:r w:rsidRPr="00931FA9">
        <w:rPr>
          <w:color w:val="000000" w:themeColor="text1"/>
        </w:rPr>
        <w:br/>
        <w:t xml:space="preserve">  }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Home;</w:t>
      </w:r>
    </w:p>
    <w:p w14:paraId="215ADD03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// About.js</w:t>
      </w:r>
      <w:r w:rsidRPr="00931FA9">
        <w:rPr>
          <w:color w:val="000000" w:themeColor="text1"/>
        </w:rPr>
        <w:br/>
        <w:t>import React, { Component } from 'react';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class About extends Component {</w:t>
      </w:r>
      <w:r w:rsidRPr="00931FA9">
        <w:rPr>
          <w:color w:val="000000" w:themeColor="text1"/>
        </w:rPr>
        <w:br/>
        <w:t xml:space="preserve">  render() {</w:t>
      </w:r>
      <w:r w:rsidRPr="00931FA9">
        <w:rPr>
          <w:color w:val="000000" w:themeColor="text1"/>
        </w:rPr>
        <w:br/>
        <w:t xml:space="preserve">    return &lt;h2&gt;Welcome to the About page of the Student Management Portal&lt;/h2&gt;;</w:t>
      </w:r>
      <w:r w:rsidRPr="00931FA9">
        <w:rPr>
          <w:color w:val="000000" w:themeColor="text1"/>
        </w:rPr>
        <w:br/>
        <w:t xml:space="preserve">  }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About;</w:t>
      </w:r>
    </w:p>
    <w:p w14:paraId="35DD8A8A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// Contact.js</w:t>
      </w:r>
      <w:r w:rsidRPr="00931FA9">
        <w:rPr>
          <w:color w:val="000000" w:themeColor="text1"/>
        </w:rPr>
        <w:br/>
        <w:t>import React, { Component } from 'react';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class Contact extends Component {</w:t>
      </w:r>
      <w:r w:rsidRPr="00931FA9">
        <w:rPr>
          <w:color w:val="000000" w:themeColor="text1"/>
        </w:rPr>
        <w:br/>
        <w:t xml:space="preserve">  render() {</w:t>
      </w:r>
      <w:r w:rsidRPr="00931FA9">
        <w:rPr>
          <w:color w:val="000000" w:themeColor="text1"/>
        </w:rPr>
        <w:br/>
        <w:t xml:space="preserve">    return &lt;h2&gt;Welcome to the Contact page of the Student Management Portal&lt;/h2&gt;;</w:t>
      </w:r>
      <w:r w:rsidRPr="00931FA9">
        <w:rPr>
          <w:color w:val="000000" w:themeColor="text1"/>
        </w:rPr>
        <w:br/>
        <w:t xml:space="preserve">  }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Contact;</w:t>
      </w:r>
    </w:p>
    <w:p w14:paraId="0F18B0CB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// App.js</w:t>
      </w:r>
      <w:r w:rsidRPr="00931FA9">
        <w:rPr>
          <w:color w:val="000000" w:themeColor="text1"/>
        </w:rPr>
        <w:br/>
        <w:t>import React from 'react';</w:t>
      </w:r>
      <w:r w:rsidRPr="00931FA9">
        <w:rPr>
          <w:color w:val="000000" w:themeColor="text1"/>
        </w:rPr>
        <w:br/>
        <w:t>import Home from './Components/Home';</w:t>
      </w:r>
      <w:r w:rsidRPr="00931FA9">
        <w:rPr>
          <w:color w:val="000000" w:themeColor="text1"/>
        </w:rPr>
        <w:br/>
        <w:t>import About from './Components/About';</w:t>
      </w:r>
      <w:r w:rsidRPr="00931FA9">
        <w:rPr>
          <w:color w:val="000000" w:themeColor="text1"/>
        </w:rPr>
        <w:br/>
        <w:t>import Contact from './Components/Contact';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lastRenderedPageBreak/>
        <w:br/>
        <w:t>function App() {</w:t>
      </w:r>
      <w:r w:rsidRPr="00931FA9">
        <w:rPr>
          <w:color w:val="000000" w:themeColor="text1"/>
        </w:rPr>
        <w:br/>
        <w:t xml:space="preserve">  return (</w:t>
      </w:r>
      <w:r w:rsidRPr="00931FA9">
        <w:rPr>
          <w:color w:val="000000" w:themeColor="text1"/>
        </w:rPr>
        <w:br/>
        <w:t xml:space="preserve">    &lt;div&gt;</w:t>
      </w:r>
      <w:r w:rsidRPr="00931FA9">
        <w:rPr>
          <w:color w:val="000000" w:themeColor="text1"/>
        </w:rPr>
        <w:br/>
        <w:t xml:space="preserve">      &lt;Home /&gt;</w:t>
      </w:r>
      <w:r w:rsidRPr="00931FA9">
        <w:rPr>
          <w:color w:val="000000" w:themeColor="text1"/>
        </w:rPr>
        <w:br/>
        <w:t xml:space="preserve">      &lt;About /&gt;</w:t>
      </w:r>
      <w:r w:rsidRPr="00931FA9">
        <w:rPr>
          <w:color w:val="000000" w:themeColor="text1"/>
        </w:rPr>
        <w:br/>
        <w:t xml:space="preserve">      &lt;Contact /&gt;</w:t>
      </w:r>
      <w:r w:rsidRPr="00931FA9">
        <w:rPr>
          <w:color w:val="000000" w:themeColor="text1"/>
        </w:rPr>
        <w:br/>
        <w:t xml:space="preserve">    &lt;/div&gt;</w:t>
      </w:r>
      <w:r w:rsidRPr="00931FA9">
        <w:rPr>
          <w:color w:val="000000" w:themeColor="text1"/>
        </w:rPr>
        <w:br/>
        <w:t xml:space="preserve">  );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App;</w:t>
      </w:r>
    </w:p>
    <w:p w14:paraId="41431B5C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Simulated Output (Python)</w:t>
      </w:r>
    </w:p>
    <w:p w14:paraId="467D7A6E" w14:textId="77777777" w:rsidR="00C90D00" w:rsidRDefault="00507AA5">
      <w:pPr>
        <w:pStyle w:val="IntenseQuote"/>
        <w:rPr>
          <w:color w:val="000000" w:themeColor="text1"/>
        </w:rPr>
      </w:pP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"Welcome to the Home page of Student Management Portal")</w:t>
      </w:r>
      <w:r w:rsidRPr="00931FA9">
        <w:rPr>
          <w:color w:val="000000" w:themeColor="text1"/>
        </w:rPr>
        <w:br/>
      </w: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"Welcome to the About page of the Student Management Portal")</w:t>
      </w:r>
      <w:r w:rsidRPr="00931FA9">
        <w:rPr>
          <w:color w:val="000000" w:themeColor="text1"/>
        </w:rPr>
        <w:br/>
      </w: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"Welcome to the Contact page of the Student Management Portal")</w:t>
      </w:r>
    </w:p>
    <w:p w14:paraId="2C9E390A" w14:textId="520121D9" w:rsidR="004E5ACC" w:rsidRPr="004E5ACC" w:rsidRDefault="004E5ACC" w:rsidP="004E5ACC">
      <w:r w:rsidRPr="004E5ACC">
        <w:drawing>
          <wp:inline distT="0" distB="0" distL="0" distR="0" wp14:anchorId="107C6125" wp14:editId="1BBA8765">
            <wp:extent cx="5486400" cy="1608455"/>
            <wp:effectExtent l="0" t="0" r="0" b="0"/>
            <wp:docPr id="18098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9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D090" w14:textId="60D1773C" w:rsidR="00C90D00" w:rsidRPr="00931FA9" w:rsidRDefault="00507AA5" w:rsidP="00931FA9">
      <w:pPr>
        <w:rPr>
          <w:color w:val="000000" w:themeColor="text1"/>
          <w:sz w:val="44"/>
          <w:szCs w:val="44"/>
        </w:rPr>
      </w:pPr>
      <w:r w:rsidRPr="00931FA9">
        <w:rPr>
          <w:color w:val="000000" w:themeColor="text1"/>
          <w:sz w:val="44"/>
          <w:szCs w:val="44"/>
        </w:rPr>
        <w:t>Hands-on Lab 3: Functional Component &amp; Styling</w:t>
      </w:r>
    </w:p>
    <w:p w14:paraId="709BF502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O</w:t>
      </w:r>
      <w:r w:rsidRPr="00931FA9">
        <w:rPr>
          <w:color w:val="000000" w:themeColor="text1"/>
        </w:rPr>
        <w:t>bjectives</w:t>
      </w:r>
    </w:p>
    <w:p w14:paraId="2A133F9F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Function component usage</w:t>
      </w:r>
    </w:p>
    <w:p w14:paraId="3F7C6DD6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Apply styling using CSS</w:t>
      </w:r>
    </w:p>
    <w:p w14:paraId="238E71A0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Steps</w:t>
      </w:r>
    </w:p>
    <w:p w14:paraId="2AA9DA86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1. Create app: npx create-react-app scorecalculatorapp</w:t>
      </w:r>
    </w:p>
    <w:p w14:paraId="51310086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2. Inside src, create Components and Stylesheets folders</w:t>
      </w:r>
    </w:p>
    <w:p w14:paraId="5FEDF735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lastRenderedPageBreak/>
        <w:t>3. Add CalculateScore.js component in Components</w:t>
      </w:r>
    </w:p>
    <w:p w14:paraId="4731A6FD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4. Add mystyle.css file in Stylesheets with styles</w:t>
      </w:r>
    </w:p>
    <w:p w14:paraId="56DFFF9E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5. Update App.js to use the CalculateScore component</w:t>
      </w:r>
    </w:p>
    <w:p w14:paraId="6A5E23B7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6. Run the app using: npm start</w:t>
      </w:r>
    </w:p>
    <w:p w14:paraId="388D2316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7. Open http://localhost:3000 in browser</w:t>
      </w:r>
    </w:p>
    <w:p w14:paraId="1987C349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Code</w:t>
      </w:r>
    </w:p>
    <w:p w14:paraId="085B7528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// CalculateScore.js</w:t>
      </w:r>
      <w:r w:rsidRPr="00931FA9">
        <w:rPr>
          <w:color w:val="000000" w:themeColor="text1"/>
        </w:rPr>
        <w:br/>
        <w:t>import React from 'react';</w:t>
      </w:r>
      <w:r w:rsidRPr="00931FA9">
        <w:rPr>
          <w:color w:val="000000" w:themeColor="text1"/>
        </w:rPr>
        <w:br/>
        <w:t>import '../Stylesheets/mystyle.css';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t>function CalculateScore({ name, school, total, goal }) {</w:t>
      </w:r>
      <w:r w:rsidRPr="00931FA9">
        <w:rPr>
          <w:color w:val="000000" w:themeColor="text1"/>
        </w:rPr>
        <w:br/>
        <w:t xml:space="preserve">  const average = total / goal;</w:t>
      </w:r>
      <w:r w:rsidRPr="00931FA9">
        <w:rPr>
          <w:color w:val="000000" w:themeColor="text1"/>
        </w:rPr>
        <w:br/>
        <w:t xml:space="preserve">  return (</w:t>
      </w:r>
      <w:r w:rsidRPr="00931FA9">
        <w:rPr>
          <w:color w:val="000000" w:themeColor="text1"/>
        </w:rPr>
        <w:br/>
        <w:t xml:space="preserve">    &lt;div className="score-box"&gt;</w:t>
      </w:r>
      <w:r w:rsidRPr="00931FA9">
        <w:rPr>
          <w:color w:val="000000" w:themeColor="text1"/>
        </w:rPr>
        <w:br/>
        <w:t xml:space="preserve">      &lt;h2&gt;Student Score Report&lt;/h2&gt;</w:t>
      </w:r>
      <w:r w:rsidRPr="00931FA9">
        <w:rPr>
          <w:color w:val="000000" w:themeColor="text1"/>
        </w:rPr>
        <w:br/>
        <w:t xml:space="preserve">      &lt;p&gt;Name: {name}&lt;/p&gt;</w:t>
      </w:r>
      <w:r w:rsidRPr="00931FA9">
        <w:rPr>
          <w:color w:val="000000" w:themeColor="text1"/>
        </w:rPr>
        <w:br/>
        <w:t xml:space="preserve">      &lt;p&gt;School: {school}&lt;/p&gt;</w:t>
      </w:r>
      <w:r w:rsidRPr="00931FA9">
        <w:rPr>
          <w:color w:val="000000" w:themeColor="text1"/>
        </w:rPr>
        <w:br/>
        <w:t xml:space="preserve">      &lt;p&gt;Average Score: {average}&lt;/p&gt;</w:t>
      </w:r>
      <w:r w:rsidRPr="00931FA9">
        <w:rPr>
          <w:color w:val="000000" w:themeColor="text1"/>
        </w:rPr>
        <w:br/>
        <w:t xml:space="preserve">    &lt;/div&gt;</w:t>
      </w:r>
      <w:r w:rsidRPr="00931FA9">
        <w:rPr>
          <w:color w:val="000000" w:themeColor="text1"/>
        </w:rPr>
        <w:br/>
        <w:t xml:space="preserve">  );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CalculateScore;</w:t>
      </w:r>
    </w:p>
    <w:p w14:paraId="37AA2466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/* mystyle.css */</w:t>
      </w:r>
      <w:r w:rsidRPr="00931FA9">
        <w:rPr>
          <w:color w:val="000000" w:themeColor="text1"/>
        </w:rPr>
        <w:br/>
        <w:t>.score-box {</w:t>
      </w:r>
      <w:r w:rsidRPr="00931FA9">
        <w:rPr>
          <w:color w:val="000000" w:themeColor="text1"/>
        </w:rPr>
        <w:br/>
        <w:t xml:space="preserve">  border: 1px solid black;</w:t>
      </w:r>
      <w:r w:rsidRPr="00931FA9">
        <w:rPr>
          <w:color w:val="000000" w:themeColor="text1"/>
        </w:rPr>
        <w:br/>
        <w:t xml:space="preserve">  padding: 20px;</w:t>
      </w:r>
      <w:r w:rsidRPr="00931FA9">
        <w:rPr>
          <w:color w:val="000000" w:themeColor="text1"/>
        </w:rPr>
        <w:br/>
        <w:t xml:space="preserve">  width: 300px;</w:t>
      </w:r>
      <w:r w:rsidRPr="00931FA9">
        <w:rPr>
          <w:color w:val="000000" w:themeColor="text1"/>
        </w:rPr>
        <w:br/>
        <w:t xml:space="preserve">  margin: 10px;</w:t>
      </w:r>
      <w:r w:rsidRPr="00931FA9">
        <w:rPr>
          <w:color w:val="000000" w:themeColor="text1"/>
        </w:rPr>
        <w:br/>
        <w:t xml:space="preserve">  border-radius: 10px;</w:t>
      </w:r>
      <w:r w:rsidRPr="00931FA9">
        <w:rPr>
          <w:color w:val="000000" w:themeColor="text1"/>
        </w:rPr>
        <w:br/>
        <w:t>}</w:t>
      </w:r>
    </w:p>
    <w:p w14:paraId="15431E9F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// App.js</w:t>
      </w:r>
      <w:r w:rsidRPr="00931FA9">
        <w:rPr>
          <w:color w:val="000000" w:themeColor="text1"/>
        </w:rPr>
        <w:br/>
        <w:t>import React from 'react';</w:t>
      </w:r>
      <w:r w:rsidRPr="00931FA9">
        <w:rPr>
          <w:color w:val="000000" w:themeColor="text1"/>
        </w:rPr>
        <w:br/>
        <w:t>import CalculateScore from './Components/CalculateScore';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function App() {</w:t>
      </w:r>
      <w:r w:rsidRPr="00931FA9">
        <w:rPr>
          <w:color w:val="000000" w:themeColor="text1"/>
        </w:rPr>
        <w:br/>
        <w:t xml:space="preserve">  return (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lastRenderedPageBreak/>
        <w:t xml:space="preserve">    &lt;div&gt;</w:t>
      </w:r>
      <w:r w:rsidRPr="00931FA9">
        <w:rPr>
          <w:color w:val="000000" w:themeColor="text1"/>
        </w:rPr>
        <w:br/>
        <w:t xml:space="preserve">      &lt;CalculateScore name="John Doe" school="Cognizant Academy" total={450} goal={5} /&gt;</w:t>
      </w:r>
      <w:r w:rsidRPr="00931FA9">
        <w:rPr>
          <w:color w:val="000000" w:themeColor="text1"/>
        </w:rPr>
        <w:br/>
        <w:t xml:space="preserve">    &lt;/div&gt;</w:t>
      </w:r>
      <w:r w:rsidRPr="00931FA9">
        <w:rPr>
          <w:color w:val="000000" w:themeColor="text1"/>
        </w:rPr>
        <w:br/>
        <w:t xml:space="preserve">  );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App;</w:t>
      </w:r>
    </w:p>
    <w:p w14:paraId="4AFA6AC4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Simulated Output (Python)</w:t>
      </w:r>
    </w:p>
    <w:p w14:paraId="03DEB31B" w14:textId="77777777" w:rsidR="00C90D00" w:rsidRDefault="00507AA5">
      <w:pPr>
        <w:pStyle w:val="IntenseQuote"/>
        <w:rPr>
          <w:color w:val="000000" w:themeColor="text1"/>
        </w:rPr>
      </w:pP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"Student Score Report")</w:t>
      </w:r>
      <w:r w:rsidRPr="00931FA9">
        <w:rPr>
          <w:color w:val="000000" w:themeColor="text1"/>
        </w:rPr>
        <w:br/>
      </w: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"Name: John Doe")</w:t>
      </w:r>
      <w:r w:rsidRPr="00931FA9">
        <w:rPr>
          <w:color w:val="000000" w:themeColor="text1"/>
        </w:rPr>
        <w:br/>
      </w: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"School: Cognizant Academy")</w:t>
      </w:r>
      <w:r w:rsidRPr="00931FA9">
        <w:rPr>
          <w:color w:val="000000" w:themeColor="text1"/>
        </w:rPr>
        <w:br/>
      </w: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"Average Score: 90.0")</w:t>
      </w:r>
    </w:p>
    <w:p w14:paraId="07EC2BC0" w14:textId="17AC96E3" w:rsidR="0019026F" w:rsidRPr="0019026F" w:rsidRDefault="0019026F" w:rsidP="0019026F">
      <w:r w:rsidRPr="0019026F">
        <w:drawing>
          <wp:inline distT="0" distB="0" distL="0" distR="0" wp14:anchorId="53254F7E" wp14:editId="79687B57">
            <wp:extent cx="5486400" cy="3399790"/>
            <wp:effectExtent l="0" t="0" r="0" b="0"/>
            <wp:docPr id="142160645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06457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B461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br w:type="page"/>
      </w:r>
    </w:p>
    <w:p w14:paraId="6AD9AF19" w14:textId="77777777" w:rsidR="00C90D00" w:rsidRPr="00931FA9" w:rsidRDefault="00507AA5">
      <w:pPr>
        <w:pStyle w:val="Heading1"/>
        <w:rPr>
          <w:color w:val="000000" w:themeColor="text1"/>
          <w:sz w:val="48"/>
          <w:szCs w:val="48"/>
        </w:rPr>
      </w:pPr>
      <w:r w:rsidRPr="00931FA9">
        <w:rPr>
          <w:color w:val="000000" w:themeColor="text1"/>
          <w:sz w:val="48"/>
          <w:szCs w:val="48"/>
        </w:rPr>
        <w:lastRenderedPageBreak/>
        <w:t>Hands-on Lab 4: Component Lifecycle Methods</w:t>
      </w:r>
    </w:p>
    <w:p w14:paraId="3C1F4553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Objectives</w:t>
      </w:r>
    </w:p>
    <w:p w14:paraId="16B342B8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Use componentDidMount()</w:t>
      </w:r>
    </w:p>
    <w:p w14:paraId="76133DD8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Use componentDidCatch()</w:t>
      </w:r>
    </w:p>
    <w:p w14:paraId="5B387FBA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Fetch and render posts</w:t>
      </w:r>
    </w:p>
    <w:p w14:paraId="2188F0F1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Steps</w:t>
      </w:r>
    </w:p>
    <w:p w14:paraId="1D901662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1. Create app: npx create-react-app blogapp</w:t>
      </w:r>
    </w:p>
    <w:p w14:paraId="3BB7765C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2. Create Post.js component to display title and body</w:t>
      </w:r>
    </w:p>
    <w:p w14:paraId="08446936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3. Create Posts.js class component to fetch and display posts using Fetch API</w:t>
      </w:r>
    </w:p>
    <w:p w14:paraId="43850287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4. Initialize state and define loadPosts() method</w:t>
      </w:r>
    </w:p>
    <w:p w14:paraId="60BEBA93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5. Call loadPosts() from componentDidMount()</w:t>
      </w:r>
    </w:p>
    <w:p w14:paraId="100888D3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6. Handle any rendering errors using componentDidCatch()</w:t>
      </w:r>
    </w:p>
    <w:p w14:paraId="3275BDF3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7. Display fetched posts in render() method using Post component</w:t>
      </w:r>
    </w:p>
    <w:p w14:paraId="6A04EF10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8. Import and render Posts in App.js</w:t>
      </w:r>
    </w:p>
    <w:p w14:paraId="5A542635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9. Run the app using npm start</w:t>
      </w:r>
    </w:p>
    <w:p w14:paraId="694AA095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10. Open http://localhost:3000 in browser</w:t>
      </w:r>
    </w:p>
    <w:p w14:paraId="6EFF7275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Code</w:t>
      </w:r>
    </w:p>
    <w:p w14:paraId="58D6D5C8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// Post.js</w:t>
      </w:r>
      <w:r w:rsidRPr="00931FA9">
        <w:rPr>
          <w:color w:val="000000" w:themeColor="text1"/>
        </w:rPr>
        <w:br/>
        <w:t>import React from 'react';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function Post({ title, body }) {</w:t>
      </w:r>
      <w:r w:rsidRPr="00931FA9">
        <w:rPr>
          <w:color w:val="000000" w:themeColor="text1"/>
        </w:rPr>
        <w:br/>
        <w:t xml:space="preserve">  return (</w:t>
      </w:r>
      <w:r w:rsidRPr="00931FA9">
        <w:rPr>
          <w:color w:val="000000" w:themeColor="text1"/>
        </w:rPr>
        <w:br/>
        <w:t xml:space="preserve">    &lt;div&gt;</w:t>
      </w:r>
      <w:r w:rsidRPr="00931FA9">
        <w:rPr>
          <w:color w:val="000000" w:themeColor="text1"/>
        </w:rPr>
        <w:br/>
        <w:t xml:space="preserve">      &lt;h3&gt;{title}&lt;/h3&gt;</w:t>
      </w:r>
      <w:r w:rsidRPr="00931FA9">
        <w:rPr>
          <w:color w:val="000000" w:themeColor="text1"/>
        </w:rPr>
        <w:br/>
        <w:t xml:space="preserve">      &lt;p&gt;{body}&lt;/p&gt;</w:t>
      </w:r>
      <w:r w:rsidRPr="00931FA9">
        <w:rPr>
          <w:color w:val="000000" w:themeColor="text1"/>
        </w:rPr>
        <w:br/>
        <w:t xml:space="preserve">    &lt;/div&gt;</w:t>
      </w:r>
      <w:r w:rsidRPr="00931FA9">
        <w:rPr>
          <w:color w:val="000000" w:themeColor="text1"/>
        </w:rPr>
        <w:br/>
        <w:t xml:space="preserve">  );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Post;</w:t>
      </w:r>
    </w:p>
    <w:p w14:paraId="44D44D6C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lastRenderedPageBreak/>
        <w:t>// Posts.js</w:t>
      </w:r>
      <w:r w:rsidRPr="00931FA9">
        <w:rPr>
          <w:color w:val="000000" w:themeColor="text1"/>
        </w:rPr>
        <w:br/>
        <w:t>import React, { Component } from 'react';</w:t>
      </w:r>
      <w:r w:rsidRPr="00931FA9">
        <w:rPr>
          <w:color w:val="000000" w:themeColor="text1"/>
        </w:rPr>
        <w:br/>
        <w:t>import Post from './Post';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class Posts extends Component {</w:t>
      </w:r>
      <w:r w:rsidRPr="00931FA9">
        <w:rPr>
          <w:color w:val="000000" w:themeColor="text1"/>
        </w:rPr>
        <w:br/>
        <w:t xml:space="preserve">  constructor(props) {</w:t>
      </w:r>
      <w:r w:rsidRPr="00931FA9">
        <w:rPr>
          <w:color w:val="000000" w:themeColor="text1"/>
        </w:rPr>
        <w:br/>
        <w:t xml:space="preserve">    super(props);</w:t>
      </w:r>
      <w:r w:rsidRPr="00931FA9">
        <w:rPr>
          <w:color w:val="000000" w:themeColor="text1"/>
        </w:rPr>
        <w:br/>
        <w:t xml:space="preserve">    this.state = { posts: [], error: null };</w:t>
      </w:r>
      <w:r w:rsidRPr="00931FA9">
        <w:rPr>
          <w:color w:val="000000" w:themeColor="text1"/>
        </w:rPr>
        <w:br/>
        <w:t xml:space="preserve">  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 xml:space="preserve">  loadPosts = async () =&gt; {</w:t>
      </w:r>
      <w:r w:rsidRPr="00931FA9">
        <w:rPr>
          <w:color w:val="000000" w:themeColor="text1"/>
        </w:rPr>
        <w:br/>
        <w:t xml:space="preserve">    try {</w:t>
      </w:r>
      <w:r w:rsidRPr="00931FA9">
        <w:rPr>
          <w:color w:val="000000" w:themeColor="text1"/>
        </w:rPr>
        <w:br/>
        <w:t xml:space="preserve">      const res = await fetch('https://jsonplaceholder.typicode.com/posts');</w:t>
      </w:r>
      <w:r w:rsidRPr="00931FA9">
        <w:rPr>
          <w:color w:val="000000" w:themeColor="text1"/>
        </w:rPr>
        <w:br/>
        <w:t xml:space="preserve">      const data = await res.json();</w:t>
      </w:r>
      <w:r w:rsidRPr="00931FA9">
        <w:rPr>
          <w:color w:val="000000" w:themeColor="text1"/>
        </w:rPr>
        <w:br/>
        <w:t xml:space="preserve">      this.setState({ posts: data.slice(0, 3) });</w:t>
      </w:r>
      <w:r w:rsidRPr="00931FA9">
        <w:rPr>
          <w:color w:val="000000" w:themeColor="text1"/>
        </w:rPr>
        <w:br/>
        <w:t xml:space="preserve">    } catch (err) {</w:t>
      </w:r>
      <w:r w:rsidRPr="00931FA9">
        <w:rPr>
          <w:color w:val="000000" w:themeColor="text1"/>
        </w:rPr>
        <w:br/>
        <w:t xml:space="preserve">      this.setState({ error: err.message });</w:t>
      </w:r>
      <w:r w:rsidRPr="00931FA9">
        <w:rPr>
          <w:color w:val="000000" w:themeColor="text1"/>
        </w:rPr>
        <w:br/>
        <w:t xml:space="preserve">    }</w:t>
      </w:r>
      <w:r w:rsidRPr="00931FA9">
        <w:rPr>
          <w:color w:val="000000" w:themeColor="text1"/>
        </w:rPr>
        <w:br/>
        <w:t xml:space="preserve">  };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 xml:space="preserve">  componentDidMount() {</w:t>
      </w:r>
      <w:r w:rsidRPr="00931FA9">
        <w:rPr>
          <w:color w:val="000000" w:themeColor="text1"/>
        </w:rPr>
        <w:br/>
        <w:t xml:space="preserve">    this.loadPo</w:t>
      </w:r>
      <w:r w:rsidRPr="00931FA9">
        <w:rPr>
          <w:color w:val="000000" w:themeColor="text1"/>
        </w:rPr>
        <w:t>sts();</w:t>
      </w:r>
      <w:r w:rsidRPr="00931FA9">
        <w:rPr>
          <w:color w:val="000000" w:themeColor="text1"/>
        </w:rPr>
        <w:br/>
        <w:t xml:space="preserve">  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 xml:space="preserve">  componentDidCatch(error, info) {</w:t>
      </w:r>
      <w:r w:rsidRPr="00931FA9">
        <w:rPr>
          <w:color w:val="000000" w:themeColor="text1"/>
        </w:rPr>
        <w:br/>
        <w:t xml:space="preserve">    alert("An error occurred: " + error);</w:t>
      </w:r>
      <w:r w:rsidRPr="00931FA9">
        <w:rPr>
          <w:color w:val="000000" w:themeColor="text1"/>
        </w:rPr>
        <w:br/>
        <w:t xml:space="preserve">  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 xml:space="preserve">  render() {</w:t>
      </w:r>
      <w:r w:rsidRPr="00931FA9">
        <w:rPr>
          <w:color w:val="000000" w:themeColor="text1"/>
        </w:rPr>
        <w:br/>
        <w:t xml:space="preserve">    return (</w:t>
      </w:r>
      <w:r w:rsidRPr="00931FA9">
        <w:rPr>
          <w:color w:val="000000" w:themeColor="text1"/>
        </w:rPr>
        <w:br/>
        <w:t xml:space="preserve">      &lt;div&gt;</w:t>
      </w:r>
      <w:r w:rsidRPr="00931FA9">
        <w:rPr>
          <w:color w:val="000000" w:themeColor="text1"/>
        </w:rPr>
        <w:br/>
        <w:t xml:space="preserve">        {this.state.posts.map(post =&gt; (</w:t>
      </w:r>
      <w:r w:rsidRPr="00931FA9">
        <w:rPr>
          <w:color w:val="000000" w:themeColor="text1"/>
        </w:rPr>
        <w:br/>
        <w:t xml:space="preserve">          &lt;Post key={post.id} title={post.title} body={post.body} /&gt;</w:t>
      </w:r>
      <w:r w:rsidRPr="00931FA9">
        <w:rPr>
          <w:color w:val="000000" w:themeColor="text1"/>
        </w:rPr>
        <w:br/>
        <w:t xml:space="preserve">        ))}</w:t>
      </w:r>
      <w:r w:rsidRPr="00931FA9">
        <w:rPr>
          <w:color w:val="000000" w:themeColor="text1"/>
        </w:rPr>
        <w:br/>
        <w:t xml:space="preserve">      &lt;/div&gt;</w:t>
      </w:r>
      <w:r w:rsidRPr="00931FA9">
        <w:rPr>
          <w:color w:val="000000" w:themeColor="text1"/>
        </w:rPr>
        <w:br/>
        <w:t xml:space="preserve">    );</w:t>
      </w:r>
      <w:r w:rsidRPr="00931FA9">
        <w:rPr>
          <w:color w:val="000000" w:themeColor="text1"/>
        </w:rPr>
        <w:br/>
        <w:t xml:space="preserve">  }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Posts;</w:t>
      </w:r>
    </w:p>
    <w:p w14:paraId="1FAAF410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lastRenderedPageBreak/>
        <w:t>// App.js</w:t>
      </w:r>
      <w:r w:rsidRPr="00931FA9">
        <w:rPr>
          <w:color w:val="000000" w:themeColor="text1"/>
        </w:rPr>
        <w:br/>
        <w:t>import React from 'react';</w:t>
      </w:r>
      <w:r w:rsidRPr="00931FA9">
        <w:rPr>
          <w:color w:val="000000" w:themeColor="text1"/>
        </w:rPr>
        <w:br/>
        <w:t>import Posts from './Posts';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function App() {</w:t>
      </w:r>
      <w:r w:rsidRPr="00931FA9">
        <w:rPr>
          <w:color w:val="000000" w:themeColor="text1"/>
        </w:rPr>
        <w:br/>
        <w:t xml:space="preserve">  return (</w:t>
      </w:r>
      <w:r w:rsidRPr="00931FA9">
        <w:rPr>
          <w:color w:val="000000" w:themeColor="text1"/>
        </w:rPr>
        <w:br/>
        <w:t xml:space="preserve">    &lt;div&gt;</w:t>
      </w:r>
      <w:r w:rsidRPr="00931FA9">
        <w:rPr>
          <w:color w:val="000000" w:themeColor="text1"/>
        </w:rPr>
        <w:br/>
        <w:t xml:space="preserve">      &lt;Posts /&gt;</w:t>
      </w:r>
      <w:r w:rsidRPr="00931FA9">
        <w:rPr>
          <w:color w:val="000000" w:themeColor="text1"/>
        </w:rPr>
        <w:br/>
        <w:t xml:space="preserve">    &lt;/div&gt;</w:t>
      </w:r>
      <w:r w:rsidRPr="00931FA9">
        <w:rPr>
          <w:color w:val="000000" w:themeColor="text1"/>
        </w:rPr>
        <w:br/>
        <w:t xml:space="preserve">  );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App;</w:t>
      </w:r>
    </w:p>
    <w:p w14:paraId="7C61DCC1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Simulated Output (Python)</w:t>
      </w:r>
    </w:p>
    <w:p w14:paraId="515EDB3D" w14:textId="77777777" w:rsidR="00C90D00" w:rsidRDefault="00507AA5">
      <w:pPr>
        <w:pStyle w:val="IntenseQuote"/>
        <w:rPr>
          <w:color w:val="000000" w:themeColor="text1"/>
        </w:rPr>
      </w:pP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"Title: sunt aut facere repellat...")</w:t>
      </w:r>
      <w:r w:rsidRPr="00931FA9">
        <w:rPr>
          <w:color w:val="000000" w:themeColor="text1"/>
        </w:rPr>
        <w:br/>
      </w: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"Body: quia et suscipit...")</w:t>
      </w:r>
      <w:r w:rsidRPr="00931FA9">
        <w:rPr>
          <w:color w:val="000000" w:themeColor="text1"/>
        </w:rPr>
        <w:br/>
      </w: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"Title: qui est esse")</w:t>
      </w:r>
      <w:r w:rsidRPr="00931FA9">
        <w:rPr>
          <w:color w:val="000000" w:themeColor="text1"/>
        </w:rPr>
        <w:br/>
      </w: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"Body: est rerum tempore vitae...")</w:t>
      </w:r>
    </w:p>
    <w:p w14:paraId="120C60BF" w14:textId="6468A663" w:rsidR="00EB32A1" w:rsidRPr="00EB32A1" w:rsidRDefault="00EB32A1" w:rsidP="00EB32A1">
      <w:r w:rsidRPr="00EB32A1">
        <w:lastRenderedPageBreak/>
        <w:drawing>
          <wp:inline distT="0" distB="0" distL="0" distR="0" wp14:anchorId="1DC415EF" wp14:editId="02DAB6E2">
            <wp:extent cx="5486400" cy="4351020"/>
            <wp:effectExtent l="0" t="0" r="0" b="0"/>
            <wp:docPr id="707827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2753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12F4" w14:textId="23C0ACBD" w:rsidR="00C90D00" w:rsidRPr="00931FA9" w:rsidRDefault="00507AA5" w:rsidP="00931FA9">
      <w:pPr>
        <w:rPr>
          <w:color w:val="000000" w:themeColor="text1"/>
          <w:sz w:val="40"/>
          <w:szCs w:val="40"/>
        </w:rPr>
      </w:pPr>
      <w:r w:rsidRPr="00931FA9">
        <w:rPr>
          <w:color w:val="000000" w:themeColor="text1"/>
          <w:sz w:val="40"/>
          <w:szCs w:val="40"/>
        </w:rPr>
        <w:t>Hands-on Lab 5: CSS Modules and Inline Styling</w:t>
      </w:r>
    </w:p>
    <w:p w14:paraId="79F6C8DE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O</w:t>
      </w:r>
      <w:r w:rsidRPr="00931FA9">
        <w:rPr>
          <w:color w:val="000000" w:themeColor="text1"/>
        </w:rPr>
        <w:t>bjectives</w:t>
      </w:r>
    </w:p>
    <w:p w14:paraId="0B84EFA0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Apply CSS Modules</w:t>
      </w:r>
    </w:p>
    <w:p w14:paraId="05E99416" w14:textId="77777777" w:rsidR="00C90D00" w:rsidRPr="00931FA9" w:rsidRDefault="00507AA5">
      <w:pPr>
        <w:pStyle w:val="ListBullet"/>
        <w:rPr>
          <w:color w:val="000000" w:themeColor="text1"/>
        </w:rPr>
      </w:pPr>
      <w:r w:rsidRPr="00931FA9">
        <w:rPr>
          <w:color w:val="000000" w:themeColor="text1"/>
        </w:rPr>
        <w:t>• Style components conditionally</w:t>
      </w:r>
    </w:p>
    <w:p w14:paraId="6CE2C3FD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Steps</w:t>
      </w:r>
    </w:p>
    <w:p w14:paraId="5285C35C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1. Unzip and open provided React app</w:t>
      </w:r>
    </w:p>
    <w:p w14:paraId="70A48366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2. Install node packages using npm install</w:t>
      </w:r>
    </w:p>
    <w:p w14:paraId="7251DE3B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3. Create CohortDetails.module.css in src folder</w:t>
      </w:r>
    </w:p>
    <w:p w14:paraId="49C77924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4. Define a 'box' class and &lt;dt&gt; tag styles</w:t>
      </w:r>
    </w:p>
    <w:p w14:paraId="047F2FBA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5. Edit CohortDetails.js to import and use the CSS module</w:t>
      </w:r>
    </w:p>
    <w:p w14:paraId="1E56974A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6. Style h3 element inline based on cohort status</w:t>
      </w:r>
    </w:p>
    <w:p w14:paraId="7AF6A581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7. Import and render CohortDetails in App.js</w:t>
      </w:r>
    </w:p>
    <w:p w14:paraId="63384BD5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lastRenderedPageBreak/>
        <w:t>8. Run the app using npm start</w:t>
      </w:r>
    </w:p>
    <w:p w14:paraId="01C221E5" w14:textId="77777777" w:rsidR="00C90D00" w:rsidRPr="00931FA9" w:rsidRDefault="00507AA5">
      <w:pPr>
        <w:rPr>
          <w:color w:val="000000" w:themeColor="text1"/>
        </w:rPr>
      </w:pPr>
      <w:r w:rsidRPr="00931FA9">
        <w:rPr>
          <w:color w:val="000000" w:themeColor="text1"/>
        </w:rPr>
        <w:t>9. Visit http://localhost:3000 in browser</w:t>
      </w:r>
    </w:p>
    <w:p w14:paraId="0F9AF6CE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Code</w:t>
      </w:r>
    </w:p>
    <w:p w14:paraId="46FB018C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/* CohortDetails.module.css */</w:t>
      </w:r>
      <w:r w:rsidRPr="00931FA9">
        <w:rPr>
          <w:color w:val="000000" w:themeColor="text1"/>
        </w:rPr>
        <w:br/>
        <w:t>.box {</w:t>
      </w:r>
      <w:r w:rsidRPr="00931FA9">
        <w:rPr>
          <w:color w:val="000000" w:themeColor="text1"/>
        </w:rPr>
        <w:br/>
        <w:t xml:space="preserve">  width: 300px;</w:t>
      </w:r>
      <w:r w:rsidRPr="00931FA9">
        <w:rPr>
          <w:color w:val="000000" w:themeColor="text1"/>
        </w:rPr>
        <w:br/>
        <w:t xml:space="preserve">  display: inline-block;</w:t>
      </w:r>
      <w:r w:rsidRPr="00931FA9">
        <w:rPr>
          <w:color w:val="000000" w:themeColor="text1"/>
        </w:rPr>
        <w:br/>
        <w:t xml:space="preserve">  margin: 10px;</w:t>
      </w:r>
      <w:r w:rsidRPr="00931FA9">
        <w:rPr>
          <w:color w:val="000000" w:themeColor="text1"/>
        </w:rPr>
        <w:br/>
        <w:t xml:space="preserve">  padding: 10px 20px;</w:t>
      </w:r>
      <w:r w:rsidRPr="00931FA9">
        <w:rPr>
          <w:color w:val="000000" w:themeColor="text1"/>
        </w:rPr>
        <w:br/>
        <w:t xml:space="preserve">  border: 1px solid black;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t xml:space="preserve">  border-radius: 10px;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dt {</w:t>
      </w:r>
      <w:r w:rsidRPr="00931FA9">
        <w:rPr>
          <w:color w:val="000000" w:themeColor="text1"/>
        </w:rPr>
        <w:br/>
        <w:t xml:space="preserve">  font-weight: 500;</w:t>
      </w:r>
      <w:r w:rsidRPr="00931FA9">
        <w:rPr>
          <w:color w:val="000000" w:themeColor="text1"/>
        </w:rPr>
        <w:br/>
        <w:t>}</w:t>
      </w:r>
    </w:p>
    <w:p w14:paraId="267737FF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// CohortDetails.js</w:t>
      </w:r>
      <w:r w:rsidRPr="00931FA9">
        <w:rPr>
          <w:color w:val="000000" w:themeColor="text1"/>
        </w:rPr>
        <w:br/>
        <w:t>import React from 'react';</w:t>
      </w:r>
      <w:r w:rsidRPr="00931FA9">
        <w:rPr>
          <w:color w:val="000000" w:themeColor="text1"/>
        </w:rPr>
        <w:br/>
        <w:t>import styles from './CohortDetails.module.css';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function CohortDetails({ name, status }) {</w:t>
      </w:r>
      <w:r w:rsidRPr="00931FA9">
        <w:rPr>
          <w:color w:val="000000" w:themeColor="text1"/>
        </w:rPr>
        <w:br/>
        <w:t xml:space="preserve">  const statusColor = status === 'ongoing' ? 'green' : 'blue';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 xml:space="preserve">  return (</w:t>
      </w:r>
      <w:r w:rsidRPr="00931FA9">
        <w:rPr>
          <w:color w:val="000000" w:themeColor="text1"/>
        </w:rPr>
        <w:br/>
        <w:t xml:space="preserve">    &lt;div className={styles.box}&gt;</w:t>
      </w:r>
      <w:r w:rsidRPr="00931FA9">
        <w:rPr>
          <w:color w:val="000000" w:themeColor="text1"/>
        </w:rPr>
        <w:br/>
        <w:t xml:space="preserve">      &lt;h3 style={{ color: statusColor }}&gt;{name}&lt;/h3&gt;</w:t>
      </w:r>
      <w:r w:rsidRPr="00931FA9">
        <w:rPr>
          <w:color w:val="000000" w:themeColor="text1"/>
        </w:rPr>
        <w:br/>
        <w:t xml:space="preserve">      &lt;dl&gt;</w:t>
      </w:r>
      <w:r w:rsidRPr="00931FA9">
        <w:rPr>
          <w:color w:val="000000" w:themeColor="text1"/>
        </w:rPr>
        <w:br/>
        <w:t xml:space="preserve">        &lt;dt&gt;Status:&lt;/dt&gt;</w:t>
      </w:r>
      <w:r w:rsidRPr="00931FA9">
        <w:rPr>
          <w:color w:val="000000" w:themeColor="text1"/>
        </w:rPr>
        <w:br/>
        <w:t xml:space="preserve">        &lt;dd&gt;{status}&lt;/dd&gt;</w:t>
      </w:r>
      <w:r w:rsidRPr="00931FA9">
        <w:rPr>
          <w:color w:val="000000" w:themeColor="text1"/>
        </w:rPr>
        <w:br/>
        <w:t xml:space="preserve">      &lt;/dl&gt;</w:t>
      </w:r>
      <w:r w:rsidRPr="00931FA9">
        <w:rPr>
          <w:color w:val="000000" w:themeColor="text1"/>
        </w:rPr>
        <w:br/>
        <w:t xml:space="preserve">    &lt;/div&gt;</w:t>
      </w:r>
      <w:r w:rsidRPr="00931FA9">
        <w:rPr>
          <w:color w:val="000000" w:themeColor="text1"/>
        </w:rPr>
        <w:br/>
        <w:t xml:space="preserve">  );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CohortDetails;</w:t>
      </w:r>
    </w:p>
    <w:p w14:paraId="46ABE6D6" w14:textId="77777777" w:rsidR="00C90D00" w:rsidRPr="00931FA9" w:rsidRDefault="00507AA5">
      <w:pPr>
        <w:pStyle w:val="IntenseQuote"/>
        <w:rPr>
          <w:color w:val="000000" w:themeColor="text1"/>
        </w:rPr>
      </w:pPr>
      <w:r w:rsidRPr="00931FA9">
        <w:rPr>
          <w:color w:val="000000" w:themeColor="text1"/>
        </w:rPr>
        <w:t>// App.js</w:t>
      </w:r>
      <w:r w:rsidRPr="00931FA9">
        <w:rPr>
          <w:color w:val="000000" w:themeColor="text1"/>
        </w:rPr>
        <w:br/>
        <w:t>import React from 'react';</w:t>
      </w:r>
      <w:r w:rsidRPr="00931FA9">
        <w:rPr>
          <w:color w:val="000000" w:themeColor="text1"/>
        </w:rPr>
        <w:br/>
        <w:t>import CohortDetails from './CohortDetails';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lastRenderedPageBreak/>
        <w:t>function App() {</w:t>
      </w:r>
      <w:r w:rsidRPr="00931FA9">
        <w:rPr>
          <w:color w:val="000000" w:themeColor="text1"/>
        </w:rPr>
        <w:br/>
        <w:t xml:space="preserve">  return (</w:t>
      </w:r>
      <w:r w:rsidRPr="00931FA9">
        <w:rPr>
          <w:color w:val="000000" w:themeColor="text1"/>
        </w:rPr>
        <w:br/>
        <w:t xml:space="preserve">    &lt;div&gt;</w:t>
      </w:r>
      <w:r w:rsidRPr="00931FA9">
        <w:rPr>
          <w:color w:val="000000" w:themeColor="text1"/>
        </w:rPr>
        <w:br/>
        <w:t xml:space="preserve">      &lt;CohortDetails name="React Bootcamp" status="ongoing" /&gt;</w:t>
      </w:r>
      <w:r w:rsidRPr="00931FA9">
        <w:rPr>
          <w:color w:val="000000" w:themeColor="text1"/>
        </w:rPr>
        <w:br/>
        <w:t xml:space="preserve">      &lt;CohortDetails name="Angular Training" status="completed" /&gt;</w:t>
      </w:r>
      <w:r w:rsidRPr="00931FA9">
        <w:rPr>
          <w:color w:val="000000" w:themeColor="text1"/>
        </w:rPr>
        <w:br/>
        <w:t xml:space="preserve">    &lt;/div&gt;</w:t>
      </w:r>
      <w:r w:rsidRPr="00931FA9">
        <w:rPr>
          <w:color w:val="000000" w:themeColor="text1"/>
        </w:rPr>
        <w:br/>
        <w:t xml:space="preserve">  );</w:t>
      </w:r>
      <w:r w:rsidRPr="00931FA9">
        <w:rPr>
          <w:color w:val="000000" w:themeColor="text1"/>
        </w:rPr>
        <w:br/>
        <w:t>}</w:t>
      </w:r>
      <w:r w:rsidRPr="00931FA9">
        <w:rPr>
          <w:color w:val="000000" w:themeColor="text1"/>
        </w:rPr>
        <w:br/>
      </w:r>
      <w:r w:rsidRPr="00931FA9">
        <w:rPr>
          <w:color w:val="000000" w:themeColor="text1"/>
        </w:rPr>
        <w:br/>
        <w:t>export default App;</w:t>
      </w:r>
    </w:p>
    <w:p w14:paraId="4BC3783B" w14:textId="77777777" w:rsidR="00C90D00" w:rsidRPr="00931FA9" w:rsidRDefault="00507AA5">
      <w:pPr>
        <w:pStyle w:val="Heading2"/>
        <w:rPr>
          <w:color w:val="000000" w:themeColor="text1"/>
        </w:rPr>
      </w:pPr>
      <w:r w:rsidRPr="00931FA9">
        <w:rPr>
          <w:color w:val="000000" w:themeColor="text1"/>
        </w:rPr>
        <w:t>Simulated Output (Python)</w:t>
      </w:r>
    </w:p>
    <w:p w14:paraId="24E85D21" w14:textId="77777777" w:rsidR="00C90D00" w:rsidRDefault="00507AA5">
      <w:pPr>
        <w:pStyle w:val="IntenseQuote"/>
        <w:rPr>
          <w:color w:val="000000" w:themeColor="text1"/>
        </w:rPr>
      </w:pP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"React Bootcamp - Status: ongoing (green text)")</w:t>
      </w:r>
      <w:r w:rsidRPr="00931FA9">
        <w:rPr>
          <w:color w:val="000000" w:themeColor="text1"/>
        </w:rPr>
        <w:br/>
      </w:r>
      <w:proofErr w:type="gramStart"/>
      <w:r w:rsidRPr="00931FA9">
        <w:rPr>
          <w:color w:val="000000" w:themeColor="text1"/>
        </w:rPr>
        <w:t>print(</w:t>
      </w:r>
      <w:proofErr w:type="gramEnd"/>
      <w:r w:rsidRPr="00931FA9">
        <w:rPr>
          <w:color w:val="000000" w:themeColor="text1"/>
        </w:rPr>
        <w:t>"Angular Training - Status: completed (blue text)")</w:t>
      </w:r>
    </w:p>
    <w:p w14:paraId="652BEC9E" w14:textId="4DB85BC7" w:rsidR="00EB32A1" w:rsidRPr="00EB32A1" w:rsidRDefault="00507AA5" w:rsidP="00EB32A1">
      <w:r w:rsidRPr="00507AA5">
        <w:drawing>
          <wp:inline distT="0" distB="0" distL="0" distR="0" wp14:anchorId="34A5BA16" wp14:editId="0D984C47">
            <wp:extent cx="5486400" cy="2306320"/>
            <wp:effectExtent l="0" t="0" r="0" b="0"/>
            <wp:docPr id="2081614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46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2A1" w:rsidRPr="00EB32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013048">
    <w:abstractNumId w:val="8"/>
  </w:num>
  <w:num w:numId="2" w16cid:durableId="1856192035">
    <w:abstractNumId w:val="6"/>
  </w:num>
  <w:num w:numId="3" w16cid:durableId="1696881075">
    <w:abstractNumId w:val="5"/>
  </w:num>
  <w:num w:numId="4" w16cid:durableId="1583098863">
    <w:abstractNumId w:val="4"/>
  </w:num>
  <w:num w:numId="5" w16cid:durableId="128015630">
    <w:abstractNumId w:val="7"/>
  </w:num>
  <w:num w:numId="6" w16cid:durableId="864171225">
    <w:abstractNumId w:val="3"/>
  </w:num>
  <w:num w:numId="7" w16cid:durableId="990525389">
    <w:abstractNumId w:val="2"/>
  </w:num>
  <w:num w:numId="8" w16cid:durableId="1044333151">
    <w:abstractNumId w:val="1"/>
  </w:num>
  <w:num w:numId="9" w16cid:durableId="164596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26F"/>
    <w:rsid w:val="001F1024"/>
    <w:rsid w:val="0029639D"/>
    <w:rsid w:val="00326F90"/>
    <w:rsid w:val="004A5C7B"/>
    <w:rsid w:val="004E5ACC"/>
    <w:rsid w:val="00507AA5"/>
    <w:rsid w:val="00931FA9"/>
    <w:rsid w:val="00AA1D8D"/>
    <w:rsid w:val="00B47730"/>
    <w:rsid w:val="00C90D00"/>
    <w:rsid w:val="00CB0664"/>
    <w:rsid w:val="00CE400F"/>
    <w:rsid w:val="00EB32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B2473E"/>
  <w14:defaultImageDpi w14:val="300"/>
  <w15:docId w15:val="{3AC9EAA3-A768-4A97-BDAA-35F15360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M</cp:lastModifiedBy>
  <cp:revision>8</cp:revision>
  <dcterms:created xsi:type="dcterms:W3CDTF">2025-07-19T08:58:00Z</dcterms:created>
  <dcterms:modified xsi:type="dcterms:W3CDTF">2025-07-19T09:06:00Z</dcterms:modified>
  <cp:category/>
</cp:coreProperties>
</file>