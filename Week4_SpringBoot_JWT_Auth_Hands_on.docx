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CD89D" w14:textId="77777777" w:rsidR="00E239C0" w:rsidRPr="005D2AA2" w:rsidRDefault="00E239C0" w:rsidP="00E239C0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>Harshitha M</w:t>
      </w:r>
    </w:p>
    <w:p w14:paraId="27EEFCFE" w14:textId="77777777" w:rsidR="00E239C0" w:rsidRPr="005D2AA2" w:rsidRDefault="00E239C0" w:rsidP="00E239C0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 xml:space="preserve">Superset </w:t>
      </w:r>
      <w:proofErr w:type="gramStart"/>
      <w:r w:rsidRPr="005D2AA2">
        <w:rPr>
          <w:color w:val="000000" w:themeColor="text1"/>
          <w:sz w:val="30"/>
          <w:szCs w:val="30"/>
        </w:rPr>
        <w:t>id :</w:t>
      </w:r>
      <w:proofErr w:type="gramEnd"/>
      <w:r w:rsidRPr="005D2AA2">
        <w:rPr>
          <w:color w:val="000000" w:themeColor="text1"/>
          <w:sz w:val="30"/>
          <w:szCs w:val="30"/>
        </w:rPr>
        <w:t xml:space="preserve"> 6390499 </w:t>
      </w:r>
    </w:p>
    <w:p w14:paraId="166C5CCA" w14:textId="77777777" w:rsidR="00E239C0" w:rsidRPr="005D2AA2" w:rsidRDefault="00E239C0" w:rsidP="00E239C0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 xml:space="preserve">WEEK </w:t>
      </w:r>
      <w:r>
        <w:rPr>
          <w:color w:val="000000" w:themeColor="text1"/>
          <w:sz w:val="30"/>
          <w:szCs w:val="30"/>
        </w:rPr>
        <w:t>4</w:t>
      </w:r>
    </w:p>
    <w:p w14:paraId="18574D10" w14:textId="19A98287" w:rsidR="00AF0F85" w:rsidRPr="00E239C0" w:rsidRDefault="00000000">
      <w:pPr>
        <w:pStyle w:val="Title"/>
        <w:rPr>
          <w:color w:val="auto"/>
        </w:rPr>
      </w:pPr>
      <w:r w:rsidRPr="00E239C0">
        <w:rPr>
          <w:color w:val="auto"/>
        </w:rPr>
        <w:t>Spring Boot JWT Authentication - Hands-On</w:t>
      </w:r>
    </w:p>
    <w:p w14:paraId="68341150" w14:textId="77777777" w:rsidR="00AF0F85" w:rsidRPr="00E239C0" w:rsidRDefault="00000000">
      <w:pPr>
        <w:pStyle w:val="Heading1"/>
        <w:rPr>
          <w:color w:val="auto"/>
        </w:rPr>
      </w:pPr>
      <w:r w:rsidRPr="00E239C0">
        <w:rPr>
          <w:color w:val="auto"/>
        </w:rPr>
        <w:t>Create Authentication Service that Returns JWT</w:t>
      </w:r>
    </w:p>
    <w:p w14:paraId="3089143D" w14:textId="77777777" w:rsidR="00AF0F85" w:rsidRPr="00E239C0" w:rsidRDefault="00000000">
      <w:pPr>
        <w:pStyle w:val="Heading2"/>
        <w:rPr>
          <w:color w:val="auto"/>
        </w:rPr>
      </w:pPr>
      <w:r w:rsidRPr="00E239C0">
        <w:rPr>
          <w:color w:val="auto"/>
        </w:rPr>
        <w:t>Steps:</w:t>
      </w:r>
    </w:p>
    <w:p w14:paraId="15DA2A66" w14:textId="77777777" w:rsidR="00AF0F85" w:rsidRPr="00E239C0" w:rsidRDefault="00000000">
      <w:pPr>
        <w:pStyle w:val="ListBullet"/>
      </w:pPr>
      <w:r w:rsidRPr="00E239C0">
        <w:t>1. Create a new controller named AuthenticationController in package com.cognizant.spring-learn.controller.</w:t>
      </w:r>
    </w:p>
    <w:p w14:paraId="6D995468" w14:textId="77777777" w:rsidR="00AF0F85" w:rsidRPr="00E239C0" w:rsidRDefault="00000000">
      <w:pPr>
        <w:pStyle w:val="ListBullet"/>
      </w:pPr>
      <w:r w:rsidRPr="00E239C0">
        <w:t>2. Add endpoint '/authenticate' with method GET and annotate with @GetMapping.</w:t>
      </w:r>
    </w:p>
    <w:p w14:paraId="2E481351" w14:textId="77777777" w:rsidR="00AF0F85" w:rsidRPr="00E239C0" w:rsidRDefault="00000000">
      <w:pPr>
        <w:pStyle w:val="ListBullet"/>
      </w:pPr>
      <w:r w:rsidRPr="00E239C0">
        <w:t>3. Accept user credentials using HTTP Basic Authentication.</w:t>
      </w:r>
    </w:p>
    <w:p w14:paraId="1E19D5E2" w14:textId="77777777" w:rsidR="00AF0F85" w:rsidRPr="00E239C0" w:rsidRDefault="00000000">
      <w:pPr>
        <w:pStyle w:val="ListBullet"/>
      </w:pPr>
      <w:r w:rsidRPr="00E239C0">
        <w:t>4. In the method, decode the Authorization header using Base64 decoding to extract username and password.</w:t>
      </w:r>
    </w:p>
    <w:p w14:paraId="602EEF34" w14:textId="77777777" w:rsidR="00AF0F85" w:rsidRPr="00E239C0" w:rsidRDefault="00000000">
      <w:pPr>
        <w:pStyle w:val="ListBullet"/>
      </w:pPr>
      <w:r w:rsidRPr="00E239C0">
        <w:t>5. Generate a JWT using io.jsonwebtoken.Jwts and return the token in response.</w:t>
      </w:r>
    </w:p>
    <w:p w14:paraId="039B8F43" w14:textId="77777777" w:rsidR="00AF0F85" w:rsidRPr="00E239C0" w:rsidRDefault="00000000">
      <w:pPr>
        <w:pStyle w:val="ListBullet"/>
      </w:pPr>
      <w:r w:rsidRPr="00E239C0">
        <w:t>6. Configure Spring Security to allow '/authenticate' as a permitted path in SecurityConfig.</w:t>
      </w:r>
    </w:p>
    <w:p w14:paraId="01D3AA00" w14:textId="77777777" w:rsidR="00AF0F85" w:rsidRPr="00E239C0" w:rsidRDefault="00000000">
      <w:pPr>
        <w:pStyle w:val="ListBullet"/>
      </w:pPr>
      <w:r w:rsidRPr="00E239C0">
        <w:t>7. Test the endpoint using curl:</w:t>
      </w:r>
      <w:r w:rsidRPr="00E239C0">
        <w:br/>
        <w:t xml:space="preserve">   curl -s -u user:pwd http://localhost:8090/authenticate</w:t>
      </w:r>
    </w:p>
    <w:p w14:paraId="302D7F5E" w14:textId="77777777" w:rsidR="00AF0F85" w:rsidRPr="00E239C0" w:rsidRDefault="00000000">
      <w:pPr>
        <w:pStyle w:val="ListBullet"/>
      </w:pPr>
      <w:r w:rsidRPr="00E239C0">
        <w:t>8. Validate that the response includes a valid JWT token.</w:t>
      </w:r>
    </w:p>
    <w:p w14:paraId="5C7C09EC" w14:textId="77777777" w:rsidR="00AF0F85" w:rsidRPr="00E239C0" w:rsidRDefault="00000000">
      <w:pPr>
        <w:pStyle w:val="Heading2"/>
        <w:rPr>
          <w:color w:val="auto"/>
        </w:rPr>
      </w:pPr>
      <w:r w:rsidRPr="00E239C0">
        <w:rPr>
          <w:color w:val="auto"/>
        </w:rPr>
        <w:t>AuthenticationController.java:</w:t>
      </w:r>
    </w:p>
    <w:p w14:paraId="1D958C3C" w14:textId="77777777" w:rsidR="00AF0F85" w:rsidRPr="00E239C0" w:rsidRDefault="00000000">
      <w:r w:rsidRPr="00E239C0">
        <w:br/>
        <w:t>@RestController</w:t>
      </w:r>
      <w:r w:rsidRPr="00E239C0">
        <w:br/>
        <w:t>public class AuthenticationController {</w:t>
      </w:r>
      <w:r w:rsidRPr="00E239C0">
        <w:br/>
      </w:r>
      <w:r w:rsidRPr="00E239C0">
        <w:br/>
        <w:t xml:space="preserve">    @GetMapping("/authenticate")</w:t>
      </w:r>
      <w:r w:rsidRPr="00E239C0">
        <w:br/>
        <w:t xml:space="preserve">    public Map&lt;String, String&gt; authenticate(@RequestHeader("Authorization") String authHeader) {</w:t>
      </w:r>
      <w:r w:rsidRPr="00E239C0">
        <w:br/>
        <w:t xml:space="preserve">        System.out.println("START - authenticate()");</w:t>
      </w:r>
      <w:r w:rsidRPr="00E239C0">
        <w:br/>
      </w:r>
      <w:r w:rsidRPr="00E239C0">
        <w:br/>
        <w:t xml:space="preserve">        String base64Credentials = authHeader.substring("Basic ".length());</w:t>
      </w:r>
      <w:r w:rsidRPr="00E239C0">
        <w:br/>
        <w:t xml:space="preserve">        byte[] credDecoded = Base64.getDecoder().decode(base64Credentials);</w:t>
      </w:r>
      <w:r w:rsidRPr="00E239C0">
        <w:br/>
        <w:t xml:space="preserve">        String credentials = new String(credDecoded, StandardCharsets.UTF_8);</w:t>
      </w:r>
      <w:r w:rsidRPr="00E239C0">
        <w:br/>
        <w:t xml:space="preserve">        String[] values = credentials.split(":", 2);</w:t>
      </w:r>
      <w:r w:rsidRPr="00E239C0">
        <w:br/>
        <w:t xml:space="preserve">        String username = values[0];</w:t>
      </w:r>
      <w:r w:rsidRPr="00E239C0">
        <w:br/>
        <w:t xml:space="preserve">        String password = values[1];</w:t>
      </w:r>
      <w:r w:rsidRPr="00E239C0">
        <w:br/>
      </w:r>
      <w:r w:rsidRPr="00E239C0">
        <w:br/>
      </w:r>
      <w:r w:rsidRPr="00E239C0">
        <w:lastRenderedPageBreak/>
        <w:t xml:space="preserve">        System.out.println("Credentials received - Username: " + username);</w:t>
      </w:r>
      <w:r w:rsidRPr="00E239C0">
        <w:br/>
      </w:r>
      <w:r w:rsidRPr="00E239C0">
        <w:br/>
        <w:t xml:space="preserve">        // Simulate validation (normally check from DB or service)</w:t>
      </w:r>
      <w:r w:rsidRPr="00E239C0">
        <w:br/>
        <w:t xml:space="preserve">        if ("user".equals(username) &amp;&amp; "pwd".equals(password)) {</w:t>
      </w:r>
      <w:r w:rsidRPr="00E239C0">
        <w:br/>
        <w:t xml:space="preserve">            String token = Jwts.builder()</w:t>
      </w:r>
      <w:r w:rsidRPr="00E239C0">
        <w:br/>
        <w:t xml:space="preserve">                .setSubject(username)</w:t>
      </w:r>
      <w:r w:rsidRPr="00E239C0">
        <w:br/>
        <w:t xml:space="preserve">                .setIssuedAt(new Date())</w:t>
      </w:r>
      <w:r w:rsidRPr="00E239C0">
        <w:br/>
        <w:t xml:space="preserve">                .setExpiration(new Date(System.currentTimeMillis() + 1000 * 60 * 10))</w:t>
      </w:r>
      <w:r w:rsidRPr="00E239C0">
        <w:br/>
        <w:t xml:space="preserve">                .signWith(SignatureAlgorithm.HS256, "secretkey")</w:t>
      </w:r>
      <w:r w:rsidRPr="00E239C0">
        <w:br/>
        <w:t xml:space="preserve">                .compact();</w:t>
      </w:r>
      <w:r w:rsidRPr="00E239C0">
        <w:br/>
      </w:r>
      <w:r w:rsidRPr="00E239C0">
        <w:br/>
        <w:t xml:space="preserve">            Map&lt;String, String&gt; response = new HashMap&lt;&gt;();</w:t>
      </w:r>
      <w:r w:rsidRPr="00E239C0">
        <w:br/>
        <w:t xml:space="preserve">            response.put("token", token);</w:t>
      </w:r>
      <w:r w:rsidRPr="00E239C0">
        <w:br/>
      </w:r>
      <w:r w:rsidRPr="00E239C0">
        <w:br/>
        <w:t xml:space="preserve">            System.out.println("END - authenticate() : Token generated");</w:t>
      </w:r>
      <w:r w:rsidRPr="00E239C0">
        <w:br/>
        <w:t xml:space="preserve">            return response;</w:t>
      </w:r>
      <w:r w:rsidRPr="00E239C0">
        <w:br/>
        <w:t xml:space="preserve">        } else {</w:t>
      </w:r>
      <w:r w:rsidRPr="00E239C0">
        <w:br/>
        <w:t xml:space="preserve">            throw new ResponseStatusException(HttpStatus.UNAUTHORIZED, "Invalid credentials");</w:t>
      </w:r>
      <w:r w:rsidRPr="00E239C0">
        <w:br/>
        <w:t xml:space="preserve">        }</w:t>
      </w:r>
      <w:r w:rsidRPr="00E239C0">
        <w:br/>
        <w:t xml:space="preserve">    }</w:t>
      </w:r>
      <w:r w:rsidRPr="00E239C0">
        <w:br/>
        <w:t>}</w:t>
      </w:r>
      <w:r w:rsidRPr="00E239C0">
        <w:br/>
      </w:r>
    </w:p>
    <w:p w14:paraId="0D31AA0C" w14:textId="77777777" w:rsidR="00AF0F85" w:rsidRPr="00E239C0" w:rsidRDefault="00000000">
      <w:pPr>
        <w:pStyle w:val="Heading2"/>
        <w:rPr>
          <w:color w:val="auto"/>
        </w:rPr>
      </w:pPr>
      <w:r w:rsidRPr="00E239C0">
        <w:rPr>
          <w:color w:val="auto"/>
        </w:rPr>
        <w:t>SecurityConfig.java:</w:t>
      </w:r>
    </w:p>
    <w:p w14:paraId="45555671" w14:textId="77777777" w:rsidR="00AF0F85" w:rsidRPr="00E239C0" w:rsidRDefault="00000000">
      <w:r w:rsidRPr="00E239C0">
        <w:br/>
        <w:t>@Configuration</w:t>
      </w:r>
      <w:r w:rsidRPr="00E239C0">
        <w:br/>
        <w:t>@EnableWebSecurity</w:t>
      </w:r>
      <w:r w:rsidRPr="00E239C0">
        <w:br/>
        <w:t>public class SecurityConfig extends WebSecurityConfigurerAdapter {</w:t>
      </w:r>
      <w:r w:rsidRPr="00E239C0">
        <w:br/>
      </w:r>
      <w:r w:rsidRPr="00E239C0">
        <w:br/>
        <w:t xml:space="preserve">    @Override</w:t>
      </w:r>
      <w:r w:rsidRPr="00E239C0">
        <w:br/>
        <w:t xml:space="preserve">    protected void configure(HttpSecurity http) throws Exception {</w:t>
      </w:r>
      <w:r w:rsidRPr="00E239C0">
        <w:br/>
        <w:t xml:space="preserve">        http.csrf().disable()</w:t>
      </w:r>
      <w:r w:rsidRPr="00E239C0">
        <w:br/>
        <w:t xml:space="preserve">            .authorizeRequests()</w:t>
      </w:r>
      <w:r w:rsidRPr="00E239C0">
        <w:br/>
        <w:t xml:space="preserve">            .antMatchers("/authenticate").permitAll()</w:t>
      </w:r>
      <w:r w:rsidRPr="00E239C0">
        <w:br/>
        <w:t xml:space="preserve">            .anyRequest().authenticated()</w:t>
      </w:r>
      <w:r w:rsidRPr="00E239C0">
        <w:br/>
        <w:t xml:space="preserve">            .and()</w:t>
      </w:r>
      <w:r w:rsidRPr="00E239C0">
        <w:br/>
        <w:t xml:space="preserve">            .httpBasic();</w:t>
      </w:r>
      <w:r w:rsidRPr="00E239C0">
        <w:br/>
        <w:t xml:space="preserve">    }</w:t>
      </w:r>
      <w:r w:rsidRPr="00E239C0">
        <w:br/>
        <w:t>}</w:t>
      </w:r>
      <w:r w:rsidRPr="00E239C0">
        <w:br/>
      </w:r>
    </w:p>
    <w:p w14:paraId="75E1FCD9" w14:textId="77777777" w:rsidR="00AF0F85" w:rsidRPr="00E239C0" w:rsidRDefault="00000000">
      <w:pPr>
        <w:pStyle w:val="Heading2"/>
        <w:rPr>
          <w:color w:val="auto"/>
        </w:rPr>
      </w:pPr>
      <w:r w:rsidRPr="00E239C0">
        <w:rPr>
          <w:color w:val="auto"/>
        </w:rPr>
        <w:lastRenderedPageBreak/>
        <w:t>Test with curl:</w:t>
      </w:r>
    </w:p>
    <w:p w14:paraId="79ADFBD4" w14:textId="77777777" w:rsidR="00AF0F85" w:rsidRPr="00E239C0" w:rsidRDefault="00000000">
      <w:r w:rsidRPr="00E239C0">
        <w:br/>
        <w:t>curl -s -u user:pwd http://localhost:8090/authenticate</w:t>
      </w:r>
      <w:r w:rsidRPr="00E239C0">
        <w:br/>
      </w:r>
    </w:p>
    <w:p w14:paraId="22A2DC8B" w14:textId="3A12A7AD" w:rsidR="00AF0F85" w:rsidRPr="00E239C0" w:rsidRDefault="00E239C0" w:rsidP="00E239C0">
      <w:pPr>
        <w:pStyle w:val="IntenseQuote"/>
        <w:ind w:left="0"/>
        <w:rPr>
          <w:color w:val="auto"/>
        </w:rPr>
      </w:pPr>
      <w:r>
        <w:rPr>
          <w:color w:val="auto"/>
        </w:rPr>
        <w:t>OUTPUT:</w:t>
      </w:r>
    </w:p>
    <w:p w14:paraId="5CF382F5" w14:textId="1F97F2B7" w:rsidR="00AF0F85" w:rsidRPr="00E239C0" w:rsidRDefault="00000000">
      <w:r w:rsidRPr="00E239C0">
        <w:br/>
      </w:r>
      <w:r w:rsidR="0091109E" w:rsidRPr="0091109E">
        <w:drawing>
          <wp:inline distT="0" distB="0" distL="0" distR="0" wp14:anchorId="23471B6B" wp14:editId="1F906DB3">
            <wp:extent cx="6116298" cy="1153885"/>
            <wp:effectExtent l="0" t="0" r="0" b="8255"/>
            <wp:docPr id="18052742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7425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366" cy="11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F85" w:rsidRPr="00E23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405755">
    <w:abstractNumId w:val="8"/>
  </w:num>
  <w:num w:numId="2" w16cid:durableId="1131363411">
    <w:abstractNumId w:val="6"/>
  </w:num>
  <w:num w:numId="3" w16cid:durableId="584269341">
    <w:abstractNumId w:val="5"/>
  </w:num>
  <w:num w:numId="4" w16cid:durableId="2054186431">
    <w:abstractNumId w:val="4"/>
  </w:num>
  <w:num w:numId="5" w16cid:durableId="686516418">
    <w:abstractNumId w:val="7"/>
  </w:num>
  <w:num w:numId="6" w16cid:durableId="1839534848">
    <w:abstractNumId w:val="3"/>
  </w:num>
  <w:num w:numId="7" w16cid:durableId="2106029055">
    <w:abstractNumId w:val="2"/>
  </w:num>
  <w:num w:numId="8" w16cid:durableId="1725519116">
    <w:abstractNumId w:val="1"/>
  </w:num>
  <w:num w:numId="9" w16cid:durableId="81010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27C"/>
    <w:rsid w:val="007D434C"/>
    <w:rsid w:val="0091109E"/>
    <w:rsid w:val="00AA1D8D"/>
    <w:rsid w:val="00AF0F85"/>
    <w:rsid w:val="00B47730"/>
    <w:rsid w:val="00CB0664"/>
    <w:rsid w:val="00E239C0"/>
    <w:rsid w:val="00FA63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76DC7"/>
  <w14:defaultImageDpi w14:val="300"/>
  <w15:docId w15:val="{E051DC9D-16A6-4294-A0AB-081F5248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M</cp:lastModifiedBy>
  <cp:revision>5</cp:revision>
  <dcterms:created xsi:type="dcterms:W3CDTF">2025-07-07T14:14:00Z</dcterms:created>
  <dcterms:modified xsi:type="dcterms:W3CDTF">2025-07-07T14:22:00Z</dcterms:modified>
  <cp:category/>
</cp:coreProperties>
</file>